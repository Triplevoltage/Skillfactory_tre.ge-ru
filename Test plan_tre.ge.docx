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23DD" w:rsidRPr="0058461C" w:rsidRDefault="00000000" w:rsidP="000A59B7">
      <w:pPr>
        <w:spacing w:line="240" w:lineRule="auto"/>
        <w:jc w:val="both"/>
        <w:rPr>
          <w:b/>
          <w:sz w:val="24"/>
          <w:szCs w:val="24"/>
          <w:lang w:val="en-US"/>
        </w:rPr>
      </w:pPr>
      <w:r w:rsidRPr="0058461C">
        <w:rPr>
          <w:b/>
          <w:sz w:val="24"/>
          <w:szCs w:val="24"/>
        </w:rPr>
        <w:t>Тест</w:t>
      </w:r>
      <w:r w:rsidRPr="0058461C">
        <w:rPr>
          <w:b/>
          <w:sz w:val="24"/>
          <w:szCs w:val="24"/>
          <w:lang w:val="en-US"/>
        </w:rPr>
        <w:t>-</w:t>
      </w:r>
      <w:r w:rsidRPr="0058461C">
        <w:rPr>
          <w:b/>
          <w:sz w:val="24"/>
          <w:szCs w:val="24"/>
        </w:rPr>
        <w:t>план</w:t>
      </w:r>
      <w:r w:rsidR="00B723DD" w:rsidRPr="0058461C">
        <w:rPr>
          <w:b/>
          <w:sz w:val="24"/>
          <w:szCs w:val="24"/>
          <w:lang w:val="en-US"/>
        </w:rPr>
        <w:t xml:space="preserve"> №001 </w:t>
      </w:r>
    </w:p>
    <w:p w:rsidR="00B723DD" w:rsidRPr="0058461C" w:rsidRDefault="00B723DD" w:rsidP="000A59B7">
      <w:pPr>
        <w:spacing w:line="240" w:lineRule="auto"/>
        <w:jc w:val="both"/>
        <w:rPr>
          <w:b/>
          <w:sz w:val="24"/>
          <w:szCs w:val="24"/>
          <w:lang w:val="en-US"/>
        </w:rPr>
      </w:pPr>
    </w:p>
    <w:p w:rsidR="00AB3DB2" w:rsidRPr="0058461C" w:rsidRDefault="00000000" w:rsidP="000A59B7">
      <w:pPr>
        <w:spacing w:line="240" w:lineRule="auto"/>
        <w:jc w:val="both"/>
        <w:rPr>
          <w:b/>
          <w:sz w:val="24"/>
          <w:szCs w:val="24"/>
          <w:lang w:val="en-US"/>
        </w:rPr>
      </w:pPr>
      <w:r w:rsidRPr="0058461C">
        <w:rPr>
          <w:b/>
          <w:sz w:val="24"/>
          <w:szCs w:val="24"/>
          <w:lang w:val="ru-RU"/>
        </w:rPr>
        <w:t>Тестирование</w:t>
      </w:r>
      <w:r w:rsidRPr="0058461C">
        <w:rPr>
          <w:b/>
          <w:sz w:val="24"/>
          <w:szCs w:val="24"/>
          <w:lang w:val="en-US"/>
        </w:rPr>
        <w:t xml:space="preserve"> </w:t>
      </w:r>
      <w:r w:rsidRPr="0058461C">
        <w:rPr>
          <w:b/>
          <w:sz w:val="24"/>
          <w:szCs w:val="24"/>
          <w:lang w:val="ru-RU"/>
        </w:rPr>
        <w:t>сайта</w:t>
      </w:r>
      <w:r w:rsidRPr="0058461C">
        <w:rPr>
          <w:b/>
          <w:sz w:val="24"/>
          <w:szCs w:val="24"/>
          <w:lang w:val="en-US"/>
        </w:rPr>
        <w:t xml:space="preserve"> </w:t>
      </w:r>
      <w:hyperlink r:id="rId7" w:history="1">
        <w:r w:rsidR="009F1F26" w:rsidRPr="0058461C">
          <w:rPr>
            <w:rStyle w:val="a5"/>
            <w:b/>
            <w:sz w:val="24"/>
            <w:szCs w:val="24"/>
            <w:lang w:val="en-US"/>
          </w:rPr>
          <w:t>https://tre.ge/ru</w:t>
        </w:r>
      </w:hyperlink>
      <w:r w:rsidR="009F1F26" w:rsidRPr="0058461C">
        <w:rPr>
          <w:b/>
          <w:sz w:val="24"/>
          <w:szCs w:val="24"/>
          <w:lang w:val="en-US"/>
        </w:rPr>
        <w:t xml:space="preserve"> (Georgian Railway Tickets)</w:t>
      </w:r>
    </w:p>
    <w:p w:rsidR="00AB3DB2" w:rsidRPr="0058461C" w:rsidRDefault="00AB3DB2" w:rsidP="000A59B7">
      <w:pPr>
        <w:spacing w:line="240" w:lineRule="auto"/>
        <w:jc w:val="both"/>
        <w:rPr>
          <w:sz w:val="24"/>
          <w:szCs w:val="24"/>
          <w:lang w:val="en-US"/>
        </w:rPr>
      </w:pPr>
    </w:p>
    <w:p w:rsidR="00AB3DB2" w:rsidRPr="0058461C" w:rsidRDefault="00000000" w:rsidP="000A59B7">
      <w:pPr>
        <w:spacing w:line="240" w:lineRule="auto"/>
        <w:jc w:val="both"/>
        <w:rPr>
          <w:sz w:val="24"/>
          <w:szCs w:val="24"/>
        </w:rPr>
      </w:pPr>
      <w:r w:rsidRPr="0058461C">
        <w:rPr>
          <w:sz w:val="24"/>
          <w:szCs w:val="24"/>
        </w:rPr>
        <w:t xml:space="preserve">Версия: 1.0 от </w:t>
      </w:r>
      <w:r w:rsidR="009F1F26" w:rsidRPr="0058461C">
        <w:rPr>
          <w:sz w:val="24"/>
          <w:szCs w:val="24"/>
          <w:lang w:val="ru-RU"/>
        </w:rPr>
        <w:t>30</w:t>
      </w:r>
      <w:r w:rsidRPr="0058461C">
        <w:rPr>
          <w:sz w:val="24"/>
          <w:szCs w:val="24"/>
        </w:rPr>
        <w:t xml:space="preserve"> </w:t>
      </w:r>
      <w:r w:rsidR="009F1F26" w:rsidRPr="0058461C">
        <w:rPr>
          <w:sz w:val="24"/>
          <w:szCs w:val="24"/>
          <w:lang w:val="ru-RU"/>
        </w:rPr>
        <w:t>марта</w:t>
      </w:r>
      <w:r w:rsidRPr="0058461C">
        <w:rPr>
          <w:sz w:val="24"/>
          <w:szCs w:val="24"/>
        </w:rPr>
        <w:t xml:space="preserve"> 202</w:t>
      </w:r>
      <w:r w:rsidR="009F1F26" w:rsidRPr="0058461C">
        <w:rPr>
          <w:sz w:val="24"/>
          <w:szCs w:val="24"/>
          <w:lang w:val="ru-RU"/>
        </w:rPr>
        <w:t>4</w:t>
      </w:r>
      <w:r w:rsidRPr="0058461C">
        <w:rPr>
          <w:sz w:val="24"/>
          <w:szCs w:val="24"/>
        </w:rPr>
        <w:t xml:space="preserve"> г.</w:t>
      </w:r>
    </w:p>
    <w:p w:rsidR="00AB3DB2" w:rsidRPr="0058461C" w:rsidRDefault="00AB3DB2" w:rsidP="000A59B7">
      <w:pPr>
        <w:spacing w:line="240" w:lineRule="auto"/>
        <w:jc w:val="both"/>
        <w:rPr>
          <w:sz w:val="24"/>
          <w:szCs w:val="24"/>
        </w:rPr>
      </w:pPr>
    </w:p>
    <w:p w:rsidR="00AB3DB2" w:rsidRPr="0058461C" w:rsidRDefault="00000000" w:rsidP="000A59B7">
      <w:pPr>
        <w:spacing w:line="240" w:lineRule="auto"/>
        <w:jc w:val="both"/>
        <w:rPr>
          <w:sz w:val="24"/>
          <w:szCs w:val="24"/>
          <w:lang w:val="ru-RU"/>
        </w:rPr>
      </w:pPr>
      <w:r w:rsidRPr="0058461C">
        <w:rPr>
          <w:sz w:val="24"/>
          <w:szCs w:val="24"/>
        </w:rPr>
        <w:t>Составил:</w:t>
      </w:r>
      <w:r w:rsidRPr="0058461C">
        <w:rPr>
          <w:sz w:val="24"/>
          <w:szCs w:val="24"/>
          <w:lang w:val="ru-RU"/>
        </w:rPr>
        <w:t xml:space="preserve"> </w:t>
      </w:r>
      <w:r w:rsidR="009F1F26" w:rsidRPr="0058461C">
        <w:rPr>
          <w:sz w:val="24"/>
          <w:szCs w:val="24"/>
          <w:lang w:val="ru-RU"/>
        </w:rPr>
        <w:t>Сидоренко Артур Алексеевич (ст</w:t>
      </w:r>
      <w:r w:rsidR="00D02B17" w:rsidRPr="0058461C">
        <w:rPr>
          <w:sz w:val="24"/>
          <w:szCs w:val="24"/>
          <w:lang w:val="ru-RU"/>
        </w:rPr>
        <w:t>у</w:t>
      </w:r>
      <w:r w:rsidR="009F1F26" w:rsidRPr="0058461C">
        <w:rPr>
          <w:sz w:val="24"/>
          <w:szCs w:val="24"/>
          <w:lang w:val="ru-RU"/>
        </w:rPr>
        <w:t xml:space="preserve">дент школы </w:t>
      </w:r>
      <w:proofErr w:type="spellStart"/>
      <w:r w:rsidR="009F1F26" w:rsidRPr="0058461C">
        <w:rPr>
          <w:sz w:val="24"/>
          <w:szCs w:val="24"/>
          <w:lang w:val="es-ES"/>
        </w:rPr>
        <w:t>skillfactory</w:t>
      </w:r>
      <w:proofErr w:type="spellEnd"/>
      <w:r w:rsidR="009F1F26" w:rsidRPr="0058461C">
        <w:rPr>
          <w:sz w:val="24"/>
          <w:szCs w:val="24"/>
          <w:lang w:val="ru-RU"/>
        </w:rPr>
        <w:t xml:space="preserve">, поток </w:t>
      </w:r>
      <w:r w:rsidR="009F1F26" w:rsidRPr="0058461C">
        <w:rPr>
          <w:color w:val="323437"/>
          <w:sz w:val="24"/>
          <w:szCs w:val="24"/>
          <w:shd w:val="clear" w:color="auto" w:fill="FFFFFF"/>
        </w:rPr>
        <w:t>INTQAM_15</w:t>
      </w:r>
      <w:r w:rsidR="009F1F26" w:rsidRPr="0058461C">
        <w:rPr>
          <w:color w:val="323437"/>
          <w:sz w:val="24"/>
          <w:szCs w:val="24"/>
          <w:shd w:val="clear" w:color="auto" w:fill="FFFFFF"/>
          <w:lang w:val="ru-RU"/>
        </w:rPr>
        <w:t>)</w:t>
      </w:r>
    </w:p>
    <w:p w:rsidR="00AB3DB2" w:rsidRPr="0058461C" w:rsidRDefault="00000000" w:rsidP="000A59B7">
      <w:pPr>
        <w:spacing w:line="240" w:lineRule="auto"/>
        <w:jc w:val="both"/>
        <w:rPr>
          <w:sz w:val="24"/>
          <w:szCs w:val="24"/>
          <w:lang w:val="ru-RU"/>
        </w:rPr>
      </w:pPr>
      <w:r w:rsidRPr="0058461C">
        <w:rPr>
          <w:sz w:val="24"/>
          <w:szCs w:val="24"/>
        </w:rPr>
        <w:t xml:space="preserve">Проверил: </w:t>
      </w:r>
      <w:r w:rsidRPr="0058461C">
        <w:rPr>
          <w:sz w:val="24"/>
          <w:szCs w:val="24"/>
          <w:lang w:val="ru-RU"/>
        </w:rPr>
        <w:t>Ментор курса</w:t>
      </w:r>
      <w:r w:rsidR="009F1F26" w:rsidRPr="0058461C">
        <w:rPr>
          <w:sz w:val="24"/>
          <w:szCs w:val="24"/>
          <w:lang w:val="ru-RU"/>
        </w:rPr>
        <w:t xml:space="preserve"> </w:t>
      </w:r>
      <w:proofErr w:type="spellStart"/>
      <w:r w:rsidR="009F1F26" w:rsidRPr="0058461C">
        <w:rPr>
          <w:sz w:val="24"/>
          <w:szCs w:val="24"/>
          <w:lang w:val="es-ES"/>
        </w:rPr>
        <w:t>skillfactory</w:t>
      </w:r>
      <w:proofErr w:type="spellEnd"/>
      <w:r w:rsidR="009F1F26" w:rsidRPr="0058461C">
        <w:rPr>
          <w:sz w:val="24"/>
          <w:szCs w:val="24"/>
          <w:lang w:val="ru-RU"/>
        </w:rPr>
        <w:t xml:space="preserve"> (поток </w:t>
      </w:r>
      <w:r w:rsidR="009F1F26" w:rsidRPr="0058461C">
        <w:rPr>
          <w:color w:val="323437"/>
          <w:sz w:val="24"/>
          <w:szCs w:val="24"/>
          <w:shd w:val="clear" w:color="auto" w:fill="FFFFFF"/>
        </w:rPr>
        <w:t>INTQAM_15</w:t>
      </w:r>
      <w:r w:rsidR="009F1F26" w:rsidRPr="0058461C">
        <w:rPr>
          <w:color w:val="323437"/>
          <w:sz w:val="24"/>
          <w:szCs w:val="24"/>
          <w:shd w:val="clear" w:color="auto" w:fill="FFFFFF"/>
          <w:lang w:val="ru-RU"/>
        </w:rPr>
        <w:t>)</w:t>
      </w:r>
    </w:p>
    <w:p w:rsidR="00AB3DB2" w:rsidRPr="0058461C" w:rsidRDefault="00AB3DB2" w:rsidP="000A59B7">
      <w:pPr>
        <w:spacing w:line="240" w:lineRule="auto"/>
        <w:jc w:val="both"/>
        <w:rPr>
          <w:sz w:val="24"/>
          <w:szCs w:val="24"/>
        </w:rPr>
      </w:pPr>
    </w:p>
    <w:p w:rsidR="00AB3DB2" w:rsidRPr="0058461C" w:rsidRDefault="00AB3DB2" w:rsidP="000A59B7">
      <w:pPr>
        <w:spacing w:line="240" w:lineRule="auto"/>
        <w:jc w:val="both"/>
        <w:rPr>
          <w:sz w:val="24"/>
          <w:szCs w:val="24"/>
        </w:rPr>
      </w:pPr>
    </w:p>
    <w:p w:rsidR="00AB3DB2" w:rsidRPr="0058461C" w:rsidRDefault="00000000" w:rsidP="000A59B7">
      <w:pPr>
        <w:numPr>
          <w:ilvl w:val="0"/>
          <w:numId w:val="1"/>
        </w:numPr>
        <w:spacing w:line="240" w:lineRule="auto"/>
        <w:jc w:val="both"/>
        <w:rPr>
          <w:b/>
          <w:sz w:val="24"/>
          <w:szCs w:val="24"/>
        </w:rPr>
      </w:pPr>
      <w:r w:rsidRPr="0058461C">
        <w:rPr>
          <w:b/>
          <w:sz w:val="24"/>
          <w:szCs w:val="24"/>
        </w:rPr>
        <w:t>Введение:</w:t>
      </w:r>
    </w:p>
    <w:p w:rsidR="00AB3DB2" w:rsidRPr="0058461C" w:rsidRDefault="00AB3DB2" w:rsidP="000A59B7">
      <w:pPr>
        <w:spacing w:line="240" w:lineRule="auto"/>
        <w:jc w:val="both"/>
        <w:rPr>
          <w:b/>
          <w:sz w:val="24"/>
          <w:szCs w:val="24"/>
        </w:rPr>
      </w:pPr>
    </w:p>
    <w:p w:rsidR="00AB3DB2" w:rsidRPr="0058461C" w:rsidRDefault="00000000" w:rsidP="000A59B7">
      <w:pPr>
        <w:spacing w:line="240" w:lineRule="auto"/>
        <w:jc w:val="both"/>
        <w:rPr>
          <w:sz w:val="24"/>
          <w:szCs w:val="24"/>
          <w:lang w:val="ru-RU"/>
        </w:rPr>
      </w:pPr>
      <w:r w:rsidRPr="0058461C">
        <w:rPr>
          <w:sz w:val="24"/>
          <w:szCs w:val="24"/>
        </w:rPr>
        <w:t xml:space="preserve">Целью составления данного тест-плана является описание процесса тестирования сайта </w:t>
      </w:r>
      <w:r w:rsidR="00B723DD" w:rsidRPr="0058461C">
        <w:rPr>
          <w:sz w:val="24"/>
          <w:szCs w:val="24"/>
          <w:lang w:val="ru-RU"/>
        </w:rPr>
        <w:t xml:space="preserve">по поиску и покупке билетов на поезд </w:t>
      </w:r>
      <w:r w:rsidRPr="0058461C">
        <w:rPr>
          <w:sz w:val="24"/>
          <w:szCs w:val="24"/>
          <w:lang w:val="ru-RU"/>
        </w:rPr>
        <w:t>«</w:t>
      </w:r>
      <w:r w:rsidR="009F1F26" w:rsidRPr="0058461C">
        <w:rPr>
          <w:b/>
          <w:sz w:val="24"/>
          <w:szCs w:val="24"/>
          <w:lang w:val="en-US"/>
        </w:rPr>
        <w:t>Georgian</w:t>
      </w:r>
      <w:r w:rsidR="009F1F26" w:rsidRPr="0058461C">
        <w:rPr>
          <w:b/>
          <w:sz w:val="24"/>
          <w:szCs w:val="24"/>
          <w:lang w:val="ru-RU"/>
        </w:rPr>
        <w:t xml:space="preserve"> </w:t>
      </w:r>
      <w:r w:rsidR="009F1F26" w:rsidRPr="0058461C">
        <w:rPr>
          <w:b/>
          <w:sz w:val="24"/>
          <w:szCs w:val="24"/>
          <w:lang w:val="en-US"/>
        </w:rPr>
        <w:t>Railway</w:t>
      </w:r>
      <w:r w:rsidR="009F1F26" w:rsidRPr="0058461C">
        <w:rPr>
          <w:b/>
          <w:sz w:val="24"/>
          <w:szCs w:val="24"/>
          <w:lang w:val="ru-RU"/>
        </w:rPr>
        <w:t xml:space="preserve"> </w:t>
      </w:r>
      <w:r w:rsidR="009F1F26" w:rsidRPr="0058461C">
        <w:rPr>
          <w:b/>
          <w:sz w:val="24"/>
          <w:szCs w:val="24"/>
          <w:lang w:val="en-US"/>
        </w:rPr>
        <w:t>Tickets</w:t>
      </w:r>
      <w:r w:rsidRPr="0058461C">
        <w:rPr>
          <w:sz w:val="24"/>
          <w:szCs w:val="24"/>
          <w:lang w:val="ru-RU"/>
        </w:rPr>
        <w:t>»</w:t>
      </w:r>
      <w:r w:rsidRPr="0058461C">
        <w:rPr>
          <w:sz w:val="24"/>
          <w:szCs w:val="24"/>
        </w:rPr>
        <w:t xml:space="preserve"> (адрес сайта - </w:t>
      </w:r>
      <w:hyperlink r:id="rId8" w:history="1">
        <w:r w:rsidR="009F1F26" w:rsidRPr="0058461C">
          <w:rPr>
            <w:rStyle w:val="a5"/>
            <w:b/>
            <w:sz w:val="24"/>
            <w:szCs w:val="24"/>
            <w:lang w:val="en-US"/>
          </w:rPr>
          <w:t>https</w:t>
        </w:r>
        <w:r w:rsidR="009F1F26" w:rsidRPr="0058461C">
          <w:rPr>
            <w:rStyle w:val="a5"/>
            <w:b/>
            <w:sz w:val="24"/>
            <w:szCs w:val="24"/>
            <w:lang w:val="ru-RU"/>
          </w:rPr>
          <w:t>://</w:t>
        </w:r>
        <w:proofErr w:type="spellStart"/>
        <w:r w:rsidR="009F1F26" w:rsidRPr="0058461C">
          <w:rPr>
            <w:rStyle w:val="a5"/>
            <w:b/>
            <w:sz w:val="24"/>
            <w:szCs w:val="24"/>
            <w:lang w:val="en-US"/>
          </w:rPr>
          <w:t>tre</w:t>
        </w:r>
        <w:proofErr w:type="spellEnd"/>
        <w:r w:rsidR="009F1F26" w:rsidRPr="0058461C">
          <w:rPr>
            <w:rStyle w:val="a5"/>
            <w:b/>
            <w:sz w:val="24"/>
            <w:szCs w:val="24"/>
            <w:lang w:val="ru-RU"/>
          </w:rPr>
          <w:t>.</w:t>
        </w:r>
        <w:proofErr w:type="spellStart"/>
        <w:r w:rsidR="009F1F26" w:rsidRPr="0058461C">
          <w:rPr>
            <w:rStyle w:val="a5"/>
            <w:b/>
            <w:sz w:val="24"/>
            <w:szCs w:val="24"/>
            <w:lang w:val="en-US"/>
          </w:rPr>
          <w:t>ge</w:t>
        </w:r>
        <w:proofErr w:type="spellEnd"/>
        <w:r w:rsidR="009F1F26" w:rsidRPr="0058461C">
          <w:rPr>
            <w:rStyle w:val="a5"/>
            <w:b/>
            <w:sz w:val="24"/>
            <w:szCs w:val="24"/>
            <w:lang w:val="ru-RU"/>
          </w:rPr>
          <w:t>/</w:t>
        </w:r>
        <w:proofErr w:type="spellStart"/>
        <w:r w:rsidR="009F1F26" w:rsidRPr="0058461C">
          <w:rPr>
            <w:rStyle w:val="a5"/>
            <w:b/>
            <w:sz w:val="24"/>
            <w:szCs w:val="24"/>
            <w:lang w:val="en-US"/>
          </w:rPr>
          <w:t>ru</w:t>
        </w:r>
        <w:proofErr w:type="spellEnd"/>
      </w:hyperlink>
      <w:r w:rsidRPr="0058461C">
        <w:rPr>
          <w:sz w:val="24"/>
          <w:szCs w:val="24"/>
          <w:lang w:val="ru-RU"/>
        </w:rPr>
        <w:t>).</w:t>
      </w:r>
      <w:r w:rsidRPr="0058461C">
        <w:rPr>
          <w:sz w:val="24"/>
          <w:szCs w:val="24"/>
        </w:rPr>
        <w:t xml:space="preserve"> Документ позволяет получить информацию о мероприятиях по тестированию проекта.</w:t>
      </w:r>
      <w:r w:rsidR="008B146F" w:rsidRPr="0058461C">
        <w:rPr>
          <w:sz w:val="24"/>
          <w:szCs w:val="24"/>
        </w:rPr>
        <w:t xml:space="preserve"> Документ предназначен группе тестирования для ознакомления с характером предстоящих работ, анализа и разбиения на подзадачи. </w:t>
      </w:r>
    </w:p>
    <w:p w:rsidR="00AB3DB2" w:rsidRPr="0058461C" w:rsidRDefault="00AB3DB2" w:rsidP="000A59B7">
      <w:pPr>
        <w:spacing w:line="240" w:lineRule="auto"/>
        <w:jc w:val="both"/>
        <w:rPr>
          <w:sz w:val="24"/>
          <w:szCs w:val="24"/>
        </w:rPr>
      </w:pPr>
    </w:p>
    <w:p w:rsidR="00AB3DB2" w:rsidRPr="0058461C" w:rsidRDefault="00000000" w:rsidP="000A59B7">
      <w:pPr>
        <w:numPr>
          <w:ilvl w:val="0"/>
          <w:numId w:val="1"/>
        </w:numPr>
        <w:spacing w:line="240" w:lineRule="auto"/>
        <w:jc w:val="both"/>
        <w:rPr>
          <w:b/>
          <w:sz w:val="24"/>
          <w:szCs w:val="24"/>
        </w:rPr>
      </w:pPr>
      <w:r w:rsidRPr="0058461C">
        <w:rPr>
          <w:b/>
          <w:sz w:val="24"/>
          <w:szCs w:val="24"/>
        </w:rPr>
        <w:t>Объект тестирования:</w:t>
      </w:r>
    </w:p>
    <w:p w:rsidR="00AB3DB2" w:rsidRPr="0058461C" w:rsidRDefault="00AB3DB2" w:rsidP="000A59B7">
      <w:pPr>
        <w:spacing w:line="240" w:lineRule="auto"/>
        <w:jc w:val="both"/>
        <w:rPr>
          <w:b/>
          <w:sz w:val="24"/>
          <w:szCs w:val="24"/>
        </w:rPr>
      </w:pPr>
    </w:p>
    <w:p w:rsidR="000806EB" w:rsidRPr="0058461C" w:rsidRDefault="008B146F" w:rsidP="000A59B7">
      <w:pPr>
        <w:spacing w:line="240" w:lineRule="auto"/>
        <w:jc w:val="both"/>
        <w:rPr>
          <w:sz w:val="24"/>
          <w:szCs w:val="24"/>
          <w:lang w:val="ru-RU"/>
        </w:rPr>
      </w:pPr>
      <w:r w:rsidRPr="0058461C">
        <w:rPr>
          <w:sz w:val="24"/>
          <w:szCs w:val="24"/>
          <w:lang w:val="ru-RU"/>
        </w:rPr>
        <w:t>«</w:t>
      </w:r>
      <w:r w:rsidRPr="0058461C">
        <w:rPr>
          <w:b/>
          <w:sz w:val="24"/>
          <w:szCs w:val="24"/>
          <w:lang w:val="en-US"/>
        </w:rPr>
        <w:t>Georgian</w:t>
      </w:r>
      <w:r w:rsidRPr="0058461C">
        <w:rPr>
          <w:b/>
          <w:sz w:val="24"/>
          <w:szCs w:val="24"/>
          <w:lang w:val="ru-RU"/>
        </w:rPr>
        <w:t xml:space="preserve"> </w:t>
      </w:r>
      <w:r w:rsidRPr="0058461C">
        <w:rPr>
          <w:b/>
          <w:sz w:val="24"/>
          <w:szCs w:val="24"/>
          <w:lang w:val="en-US"/>
        </w:rPr>
        <w:t>Railway</w:t>
      </w:r>
      <w:r w:rsidRPr="0058461C">
        <w:rPr>
          <w:b/>
          <w:sz w:val="24"/>
          <w:szCs w:val="24"/>
          <w:lang w:val="ru-RU"/>
        </w:rPr>
        <w:t xml:space="preserve"> </w:t>
      </w:r>
      <w:r w:rsidRPr="0058461C">
        <w:rPr>
          <w:b/>
          <w:sz w:val="24"/>
          <w:szCs w:val="24"/>
          <w:lang w:val="en-US"/>
        </w:rPr>
        <w:t>Tickets</w:t>
      </w:r>
      <w:r w:rsidRPr="0058461C">
        <w:rPr>
          <w:sz w:val="24"/>
          <w:szCs w:val="24"/>
          <w:lang w:val="ru-RU"/>
        </w:rPr>
        <w:t xml:space="preserve">» - </w:t>
      </w:r>
      <w:r w:rsidR="000806EB" w:rsidRPr="0058461C">
        <w:rPr>
          <w:sz w:val="24"/>
          <w:szCs w:val="24"/>
          <w:lang w:val="ru-RU"/>
        </w:rPr>
        <w:t xml:space="preserve">официальный </w:t>
      </w:r>
      <w:r w:rsidRPr="0058461C">
        <w:rPr>
          <w:sz w:val="24"/>
          <w:szCs w:val="24"/>
          <w:lang w:val="ru-RU"/>
        </w:rPr>
        <w:t xml:space="preserve">сайт </w:t>
      </w:r>
      <w:r w:rsidR="000806EB" w:rsidRPr="0058461C">
        <w:rPr>
          <w:sz w:val="24"/>
          <w:szCs w:val="24"/>
          <w:lang w:val="ru-RU"/>
        </w:rPr>
        <w:t xml:space="preserve">Грузинских железных дорог, </w:t>
      </w:r>
      <w:r w:rsidRPr="0058461C">
        <w:rPr>
          <w:sz w:val="24"/>
          <w:szCs w:val="24"/>
          <w:lang w:val="ru-RU"/>
        </w:rPr>
        <w:t>предназначенный для</w:t>
      </w:r>
      <w:r w:rsidR="000806EB" w:rsidRPr="0058461C">
        <w:rPr>
          <w:sz w:val="24"/>
          <w:szCs w:val="24"/>
          <w:lang w:val="ru-RU"/>
        </w:rPr>
        <w:t>:</w:t>
      </w:r>
    </w:p>
    <w:p w:rsidR="008B146F" w:rsidRPr="0058461C" w:rsidRDefault="008B146F" w:rsidP="000A59B7">
      <w:pPr>
        <w:pStyle w:val="a7"/>
        <w:numPr>
          <w:ilvl w:val="0"/>
          <w:numId w:val="12"/>
        </w:numPr>
        <w:spacing w:line="240" w:lineRule="auto"/>
        <w:jc w:val="both"/>
        <w:rPr>
          <w:sz w:val="24"/>
          <w:szCs w:val="24"/>
          <w:lang w:val="ru-RU"/>
        </w:rPr>
      </w:pPr>
      <w:r w:rsidRPr="0058461C">
        <w:rPr>
          <w:sz w:val="24"/>
          <w:szCs w:val="24"/>
          <w:lang w:val="ru-RU"/>
        </w:rPr>
        <w:t>поиска и покупки билетов на поезд</w:t>
      </w:r>
      <w:r w:rsidR="000806EB" w:rsidRPr="0058461C">
        <w:rPr>
          <w:sz w:val="24"/>
          <w:szCs w:val="24"/>
          <w:lang w:val="ru-RU"/>
        </w:rPr>
        <w:t>;</w:t>
      </w:r>
    </w:p>
    <w:p w:rsidR="000806EB" w:rsidRPr="0058461C" w:rsidRDefault="000806EB" w:rsidP="000A59B7">
      <w:pPr>
        <w:pStyle w:val="a7"/>
        <w:numPr>
          <w:ilvl w:val="0"/>
          <w:numId w:val="12"/>
        </w:numPr>
        <w:spacing w:line="240" w:lineRule="auto"/>
        <w:jc w:val="both"/>
        <w:rPr>
          <w:sz w:val="24"/>
          <w:szCs w:val="24"/>
          <w:lang w:val="ru-RU"/>
        </w:rPr>
      </w:pPr>
      <w:r w:rsidRPr="0058461C">
        <w:rPr>
          <w:sz w:val="24"/>
          <w:szCs w:val="24"/>
          <w:lang w:val="ru-RU"/>
        </w:rPr>
        <w:t>просмотра актуального расписания движения поездов;</w:t>
      </w:r>
    </w:p>
    <w:p w:rsidR="000806EB" w:rsidRPr="0058461C" w:rsidRDefault="000806EB" w:rsidP="000A59B7">
      <w:pPr>
        <w:pStyle w:val="a7"/>
        <w:numPr>
          <w:ilvl w:val="0"/>
          <w:numId w:val="12"/>
        </w:numPr>
        <w:spacing w:line="240" w:lineRule="auto"/>
        <w:jc w:val="both"/>
        <w:rPr>
          <w:sz w:val="24"/>
          <w:szCs w:val="24"/>
          <w:lang w:val="ru-RU"/>
        </w:rPr>
      </w:pPr>
      <w:r w:rsidRPr="0058461C">
        <w:rPr>
          <w:sz w:val="24"/>
          <w:szCs w:val="24"/>
          <w:lang w:val="ru-RU"/>
        </w:rPr>
        <w:t>оказания помощи клиентам по вопросам пассажирских перевозок</w:t>
      </w:r>
      <w:r w:rsidR="00C209FD">
        <w:rPr>
          <w:sz w:val="24"/>
          <w:szCs w:val="24"/>
          <w:lang w:val="ru-RU"/>
        </w:rPr>
        <w:t>.</w:t>
      </w:r>
    </w:p>
    <w:p w:rsidR="008B146F" w:rsidRPr="0058461C" w:rsidRDefault="008B146F" w:rsidP="000A59B7">
      <w:pPr>
        <w:spacing w:line="240" w:lineRule="auto"/>
        <w:jc w:val="both"/>
        <w:rPr>
          <w:sz w:val="24"/>
          <w:szCs w:val="24"/>
          <w:lang w:val="ru-RU"/>
        </w:rPr>
      </w:pPr>
    </w:p>
    <w:p w:rsidR="00AB3DB2" w:rsidRPr="0058461C" w:rsidRDefault="00000000" w:rsidP="000A59B7">
      <w:pPr>
        <w:spacing w:line="240" w:lineRule="auto"/>
        <w:jc w:val="both"/>
        <w:rPr>
          <w:sz w:val="24"/>
          <w:szCs w:val="24"/>
        </w:rPr>
      </w:pPr>
      <w:r w:rsidRPr="0058461C">
        <w:rPr>
          <w:sz w:val="24"/>
          <w:szCs w:val="24"/>
        </w:rPr>
        <w:t>В процессе тестирования сайта будет тестироваться только видимая для посетителей часть сайта.</w:t>
      </w:r>
    </w:p>
    <w:p w:rsidR="00AB3DB2" w:rsidRPr="0058461C" w:rsidRDefault="00AB3DB2" w:rsidP="000A59B7">
      <w:pPr>
        <w:spacing w:line="240" w:lineRule="auto"/>
        <w:jc w:val="both"/>
        <w:rPr>
          <w:b/>
          <w:sz w:val="24"/>
          <w:szCs w:val="24"/>
        </w:rPr>
      </w:pPr>
    </w:p>
    <w:p w:rsidR="00AB3DB2" w:rsidRPr="0058461C" w:rsidRDefault="00000000" w:rsidP="000A59B7">
      <w:pPr>
        <w:spacing w:line="240" w:lineRule="auto"/>
        <w:jc w:val="both"/>
        <w:rPr>
          <w:sz w:val="24"/>
          <w:szCs w:val="24"/>
        </w:rPr>
      </w:pPr>
      <w:r w:rsidRPr="0058461C">
        <w:rPr>
          <w:b/>
          <w:sz w:val="24"/>
          <w:szCs w:val="24"/>
        </w:rPr>
        <w:t xml:space="preserve">2.1. </w:t>
      </w:r>
      <w:r w:rsidRPr="0058461C">
        <w:rPr>
          <w:sz w:val="24"/>
          <w:szCs w:val="24"/>
        </w:rPr>
        <w:t xml:space="preserve">Тестируемый функционал сайта: </w:t>
      </w:r>
    </w:p>
    <w:p w:rsidR="00746D41" w:rsidRPr="0058461C" w:rsidRDefault="003A4540" w:rsidP="000A59B7">
      <w:pPr>
        <w:numPr>
          <w:ilvl w:val="0"/>
          <w:numId w:val="7"/>
        </w:numPr>
        <w:spacing w:line="240" w:lineRule="auto"/>
        <w:jc w:val="both"/>
        <w:rPr>
          <w:i/>
          <w:iCs/>
          <w:sz w:val="24"/>
          <w:szCs w:val="24"/>
        </w:rPr>
      </w:pPr>
      <w:r w:rsidRPr="0058461C">
        <w:rPr>
          <w:i/>
          <w:iCs/>
          <w:sz w:val="24"/>
          <w:szCs w:val="24"/>
          <w:lang w:val="ru-RU"/>
        </w:rPr>
        <w:t xml:space="preserve">Работоспособность всех </w:t>
      </w:r>
      <w:r w:rsidR="002914B6" w:rsidRPr="0058461C">
        <w:rPr>
          <w:i/>
          <w:iCs/>
          <w:sz w:val="24"/>
          <w:szCs w:val="24"/>
          <w:lang w:val="ru-RU"/>
        </w:rPr>
        <w:t xml:space="preserve">основных </w:t>
      </w:r>
      <w:r w:rsidRPr="0058461C">
        <w:rPr>
          <w:i/>
          <w:iCs/>
          <w:sz w:val="24"/>
          <w:szCs w:val="24"/>
          <w:lang w:val="ru-RU"/>
        </w:rPr>
        <w:t xml:space="preserve">разделов </w:t>
      </w:r>
      <w:r w:rsidR="00485E67">
        <w:rPr>
          <w:i/>
          <w:iCs/>
          <w:sz w:val="24"/>
          <w:szCs w:val="24"/>
          <w:lang w:val="ru-RU"/>
        </w:rPr>
        <w:t xml:space="preserve">и модулей </w:t>
      </w:r>
      <w:r w:rsidRPr="0058461C">
        <w:rPr>
          <w:i/>
          <w:iCs/>
          <w:sz w:val="24"/>
          <w:szCs w:val="24"/>
          <w:lang w:val="ru-RU"/>
        </w:rPr>
        <w:t xml:space="preserve">сайта </w:t>
      </w:r>
      <w:r w:rsidR="00746D41" w:rsidRPr="0058461C">
        <w:rPr>
          <w:i/>
          <w:iCs/>
          <w:sz w:val="24"/>
          <w:szCs w:val="24"/>
          <w:lang w:val="ru-RU"/>
        </w:rPr>
        <w:t>- приоритет высокий;</w:t>
      </w:r>
    </w:p>
    <w:p w:rsidR="00AB3DB2" w:rsidRPr="001317A3" w:rsidRDefault="00000000" w:rsidP="000A59B7">
      <w:pPr>
        <w:numPr>
          <w:ilvl w:val="0"/>
          <w:numId w:val="7"/>
        </w:numPr>
        <w:spacing w:line="240" w:lineRule="auto"/>
        <w:jc w:val="both"/>
        <w:rPr>
          <w:i/>
          <w:iCs/>
          <w:sz w:val="24"/>
          <w:szCs w:val="24"/>
        </w:rPr>
      </w:pPr>
      <w:r w:rsidRPr="0058461C">
        <w:rPr>
          <w:i/>
          <w:iCs/>
          <w:sz w:val="24"/>
          <w:szCs w:val="24"/>
          <w:lang w:val="ru-RU"/>
        </w:rPr>
        <w:t xml:space="preserve">Осуществление перехода на вкладки сайта </w:t>
      </w:r>
      <w:r w:rsidR="002914B6" w:rsidRPr="0058461C">
        <w:rPr>
          <w:i/>
          <w:iCs/>
          <w:sz w:val="24"/>
          <w:szCs w:val="24"/>
          <w:lang w:val="ru-RU"/>
        </w:rPr>
        <w:t xml:space="preserve">из всех основных разделов </w:t>
      </w:r>
      <w:r w:rsidR="001317A3">
        <w:rPr>
          <w:i/>
          <w:iCs/>
          <w:sz w:val="24"/>
          <w:szCs w:val="24"/>
          <w:lang w:val="ru-RU"/>
        </w:rPr>
        <w:t xml:space="preserve">и модулей </w:t>
      </w:r>
      <w:r w:rsidR="002914B6" w:rsidRPr="0058461C">
        <w:rPr>
          <w:i/>
          <w:iCs/>
          <w:sz w:val="24"/>
          <w:szCs w:val="24"/>
          <w:lang w:val="ru-RU"/>
        </w:rPr>
        <w:t xml:space="preserve">сайта </w:t>
      </w:r>
      <w:r w:rsidRPr="0058461C">
        <w:rPr>
          <w:i/>
          <w:iCs/>
          <w:sz w:val="24"/>
          <w:szCs w:val="24"/>
          <w:lang w:val="ru-RU"/>
        </w:rPr>
        <w:t>- приоритет высокий;</w:t>
      </w:r>
    </w:p>
    <w:p w:rsidR="001317A3" w:rsidRPr="001317A3" w:rsidRDefault="001317A3" w:rsidP="001317A3">
      <w:pPr>
        <w:numPr>
          <w:ilvl w:val="0"/>
          <w:numId w:val="7"/>
        </w:numPr>
        <w:spacing w:line="240" w:lineRule="auto"/>
        <w:jc w:val="both"/>
        <w:rPr>
          <w:i/>
          <w:iCs/>
          <w:sz w:val="24"/>
          <w:szCs w:val="24"/>
        </w:rPr>
      </w:pPr>
      <w:r w:rsidRPr="0058461C">
        <w:rPr>
          <w:i/>
          <w:iCs/>
          <w:sz w:val="24"/>
          <w:szCs w:val="24"/>
        </w:rPr>
        <w:t xml:space="preserve">Работоспособность всех кнопок на сайте </w:t>
      </w:r>
      <w:r w:rsidRPr="0058461C">
        <w:rPr>
          <w:i/>
          <w:iCs/>
          <w:sz w:val="24"/>
          <w:szCs w:val="24"/>
          <w:lang w:val="ru-RU"/>
        </w:rPr>
        <w:t>- приоритет высокий;</w:t>
      </w:r>
    </w:p>
    <w:p w:rsidR="001317A3" w:rsidRPr="001317A3" w:rsidRDefault="001317A3" w:rsidP="001317A3">
      <w:pPr>
        <w:numPr>
          <w:ilvl w:val="0"/>
          <w:numId w:val="7"/>
        </w:numPr>
        <w:spacing w:line="240" w:lineRule="auto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  <w:lang w:val="ru-RU"/>
        </w:rPr>
        <w:t>Работоспособность всех ссылок на сайте</w:t>
      </w:r>
      <w:r>
        <w:rPr>
          <w:i/>
          <w:iCs/>
          <w:sz w:val="24"/>
          <w:szCs w:val="24"/>
          <w:lang w:val="ru-RU"/>
        </w:rPr>
        <w:t xml:space="preserve"> </w:t>
      </w:r>
      <w:r w:rsidRPr="0058461C">
        <w:rPr>
          <w:i/>
          <w:iCs/>
          <w:sz w:val="24"/>
          <w:szCs w:val="24"/>
          <w:lang w:val="ru-RU"/>
        </w:rPr>
        <w:t>- приоритет высокий;</w:t>
      </w:r>
    </w:p>
    <w:p w:rsidR="00AB3DB2" w:rsidRPr="0058461C" w:rsidRDefault="00000000" w:rsidP="000A59B7">
      <w:pPr>
        <w:numPr>
          <w:ilvl w:val="0"/>
          <w:numId w:val="7"/>
        </w:numPr>
        <w:spacing w:line="240" w:lineRule="auto"/>
        <w:jc w:val="both"/>
        <w:rPr>
          <w:i/>
          <w:iCs/>
          <w:sz w:val="24"/>
          <w:szCs w:val="24"/>
        </w:rPr>
      </w:pPr>
      <w:r w:rsidRPr="0058461C">
        <w:rPr>
          <w:i/>
          <w:iCs/>
          <w:sz w:val="24"/>
          <w:szCs w:val="24"/>
          <w:lang w:val="ru-RU"/>
        </w:rPr>
        <w:t xml:space="preserve">Скроллинг страницы </w:t>
      </w:r>
      <w:r w:rsidR="002914B6" w:rsidRPr="0058461C">
        <w:rPr>
          <w:i/>
          <w:iCs/>
          <w:sz w:val="24"/>
          <w:szCs w:val="24"/>
          <w:lang w:val="ru-RU"/>
        </w:rPr>
        <w:t xml:space="preserve">сайта </w:t>
      </w:r>
      <w:r w:rsidRPr="0058461C">
        <w:rPr>
          <w:i/>
          <w:iCs/>
          <w:sz w:val="24"/>
          <w:szCs w:val="24"/>
          <w:lang w:val="ru-RU"/>
        </w:rPr>
        <w:t>- приоритет средний.</w:t>
      </w:r>
      <w:r w:rsidRPr="0058461C">
        <w:rPr>
          <w:i/>
          <w:iCs/>
          <w:sz w:val="24"/>
          <w:szCs w:val="24"/>
        </w:rPr>
        <w:t xml:space="preserve"> </w:t>
      </w:r>
    </w:p>
    <w:p w:rsidR="00AB3DB2" w:rsidRPr="0058461C" w:rsidRDefault="00AB3DB2" w:rsidP="000A59B7">
      <w:pPr>
        <w:spacing w:line="240" w:lineRule="auto"/>
        <w:jc w:val="both"/>
        <w:rPr>
          <w:sz w:val="24"/>
          <w:szCs w:val="24"/>
        </w:rPr>
      </w:pPr>
    </w:p>
    <w:p w:rsidR="00AB3DB2" w:rsidRPr="0058461C" w:rsidRDefault="00000000" w:rsidP="000A59B7">
      <w:pPr>
        <w:spacing w:line="240" w:lineRule="auto"/>
        <w:jc w:val="both"/>
        <w:rPr>
          <w:sz w:val="24"/>
          <w:szCs w:val="24"/>
        </w:rPr>
      </w:pPr>
      <w:r w:rsidRPr="0058461C">
        <w:rPr>
          <w:b/>
          <w:sz w:val="24"/>
          <w:szCs w:val="24"/>
        </w:rPr>
        <w:t xml:space="preserve">2.2. </w:t>
      </w:r>
      <w:r w:rsidRPr="0058461C">
        <w:rPr>
          <w:sz w:val="24"/>
          <w:szCs w:val="24"/>
        </w:rPr>
        <w:t xml:space="preserve">Не будет проведено в силу отсутствия необходимых ресурсов: </w:t>
      </w:r>
    </w:p>
    <w:p w:rsidR="00AB3DB2" w:rsidRPr="0058461C" w:rsidRDefault="00000000" w:rsidP="000A59B7">
      <w:pPr>
        <w:pStyle w:val="a7"/>
        <w:numPr>
          <w:ilvl w:val="0"/>
          <w:numId w:val="10"/>
        </w:numPr>
        <w:spacing w:line="240" w:lineRule="auto"/>
        <w:jc w:val="both"/>
        <w:rPr>
          <w:i/>
          <w:iCs/>
          <w:sz w:val="24"/>
          <w:szCs w:val="24"/>
        </w:rPr>
      </w:pPr>
      <w:r w:rsidRPr="0058461C">
        <w:rPr>
          <w:i/>
          <w:iCs/>
          <w:sz w:val="24"/>
          <w:szCs w:val="24"/>
        </w:rPr>
        <w:t>Тестирование безопасности сайта</w:t>
      </w:r>
    </w:p>
    <w:p w:rsidR="00AB3DB2" w:rsidRPr="0058461C" w:rsidRDefault="00000000" w:rsidP="000A59B7">
      <w:pPr>
        <w:pStyle w:val="a7"/>
        <w:numPr>
          <w:ilvl w:val="0"/>
          <w:numId w:val="10"/>
        </w:numPr>
        <w:spacing w:line="240" w:lineRule="auto"/>
        <w:jc w:val="both"/>
        <w:rPr>
          <w:i/>
          <w:iCs/>
          <w:sz w:val="24"/>
          <w:szCs w:val="24"/>
        </w:rPr>
      </w:pPr>
      <w:r w:rsidRPr="0058461C">
        <w:rPr>
          <w:i/>
          <w:iCs/>
          <w:sz w:val="24"/>
          <w:szCs w:val="24"/>
        </w:rPr>
        <w:t>Тестирование стабильности сайта</w:t>
      </w:r>
    </w:p>
    <w:p w:rsidR="00AB3DB2" w:rsidRPr="0058461C" w:rsidRDefault="00AB3DB2" w:rsidP="000A59B7">
      <w:pPr>
        <w:spacing w:line="240" w:lineRule="auto"/>
        <w:jc w:val="both"/>
        <w:rPr>
          <w:sz w:val="24"/>
          <w:szCs w:val="24"/>
        </w:rPr>
      </w:pPr>
    </w:p>
    <w:p w:rsidR="00AB3DB2" w:rsidRPr="0058461C" w:rsidRDefault="00000000" w:rsidP="00C209FD">
      <w:pPr>
        <w:numPr>
          <w:ilvl w:val="0"/>
          <w:numId w:val="1"/>
        </w:numPr>
        <w:spacing w:line="240" w:lineRule="auto"/>
        <w:jc w:val="both"/>
        <w:rPr>
          <w:b/>
          <w:sz w:val="24"/>
          <w:szCs w:val="24"/>
        </w:rPr>
      </w:pPr>
      <w:r w:rsidRPr="0058461C">
        <w:rPr>
          <w:b/>
          <w:sz w:val="24"/>
          <w:szCs w:val="24"/>
        </w:rPr>
        <w:t>Принципы работы:</w:t>
      </w:r>
    </w:p>
    <w:p w:rsidR="00AB3DB2" w:rsidRPr="0058461C" w:rsidRDefault="00AB3DB2" w:rsidP="000A59B7">
      <w:pPr>
        <w:spacing w:line="240" w:lineRule="auto"/>
        <w:ind w:left="720"/>
        <w:jc w:val="both"/>
        <w:rPr>
          <w:b/>
          <w:sz w:val="24"/>
          <w:szCs w:val="24"/>
        </w:rPr>
      </w:pPr>
    </w:p>
    <w:p w:rsidR="00AB3DB2" w:rsidRPr="00C209FD" w:rsidRDefault="00000000" w:rsidP="000A59B7">
      <w:pPr>
        <w:numPr>
          <w:ilvl w:val="0"/>
          <w:numId w:val="3"/>
        </w:numPr>
        <w:spacing w:line="240" w:lineRule="auto"/>
        <w:jc w:val="both"/>
        <w:rPr>
          <w:i/>
          <w:iCs/>
          <w:sz w:val="24"/>
          <w:szCs w:val="24"/>
        </w:rPr>
      </w:pPr>
      <w:r w:rsidRPr="00C209FD">
        <w:rPr>
          <w:i/>
          <w:iCs/>
          <w:sz w:val="24"/>
          <w:szCs w:val="24"/>
        </w:rPr>
        <w:t xml:space="preserve">У посетителя должен быть доступ ко всем разделам </w:t>
      </w:r>
      <w:r w:rsidR="00315110" w:rsidRPr="00C209FD">
        <w:rPr>
          <w:i/>
          <w:iCs/>
          <w:sz w:val="24"/>
          <w:szCs w:val="24"/>
          <w:lang w:val="ru-RU"/>
        </w:rPr>
        <w:t xml:space="preserve">и подразделам </w:t>
      </w:r>
      <w:r w:rsidRPr="00C209FD">
        <w:rPr>
          <w:i/>
          <w:iCs/>
          <w:sz w:val="24"/>
          <w:szCs w:val="24"/>
        </w:rPr>
        <w:t>сайта</w:t>
      </w:r>
      <w:r w:rsidRPr="00C209FD">
        <w:rPr>
          <w:i/>
          <w:iCs/>
          <w:sz w:val="24"/>
          <w:szCs w:val="24"/>
          <w:lang w:val="ru-RU"/>
        </w:rPr>
        <w:t>;</w:t>
      </w:r>
    </w:p>
    <w:p w:rsidR="00AB3DB2" w:rsidRPr="00C209FD" w:rsidRDefault="00885B9F" w:rsidP="000A59B7">
      <w:pPr>
        <w:numPr>
          <w:ilvl w:val="0"/>
          <w:numId w:val="3"/>
        </w:numPr>
        <w:spacing w:line="240" w:lineRule="auto"/>
        <w:jc w:val="both"/>
        <w:rPr>
          <w:i/>
          <w:iCs/>
          <w:sz w:val="24"/>
          <w:szCs w:val="24"/>
        </w:rPr>
      </w:pPr>
      <w:r w:rsidRPr="00C209FD">
        <w:rPr>
          <w:i/>
          <w:iCs/>
          <w:sz w:val="24"/>
          <w:szCs w:val="24"/>
          <w:lang w:val="ru-RU"/>
        </w:rPr>
        <w:lastRenderedPageBreak/>
        <w:t>Всплывающие страницы в р</w:t>
      </w:r>
      <w:proofErr w:type="spellStart"/>
      <w:r w:rsidRPr="00C209FD">
        <w:rPr>
          <w:i/>
          <w:iCs/>
          <w:sz w:val="24"/>
          <w:szCs w:val="24"/>
        </w:rPr>
        <w:t>аздел</w:t>
      </w:r>
      <w:proofErr w:type="spellEnd"/>
      <w:r w:rsidRPr="00C209FD">
        <w:rPr>
          <w:i/>
          <w:iCs/>
          <w:sz w:val="24"/>
          <w:szCs w:val="24"/>
          <w:lang w:val="ru-RU"/>
        </w:rPr>
        <w:t>ах и подразделах</w:t>
      </w:r>
      <w:r w:rsidRPr="00C209FD">
        <w:rPr>
          <w:i/>
          <w:iCs/>
          <w:sz w:val="24"/>
          <w:szCs w:val="24"/>
        </w:rPr>
        <w:t xml:space="preserve"> </w:t>
      </w:r>
      <w:r w:rsidRPr="00C209FD">
        <w:rPr>
          <w:i/>
          <w:iCs/>
          <w:sz w:val="24"/>
          <w:szCs w:val="24"/>
          <w:lang w:val="ru-RU"/>
        </w:rPr>
        <w:t xml:space="preserve">сайта </w:t>
      </w:r>
      <w:r w:rsidRPr="00C209FD">
        <w:rPr>
          <w:i/>
          <w:iCs/>
          <w:sz w:val="24"/>
          <w:szCs w:val="24"/>
        </w:rPr>
        <w:t>должны корректно отображаться</w:t>
      </w:r>
      <w:r w:rsidRPr="00C209FD">
        <w:rPr>
          <w:i/>
          <w:iCs/>
          <w:sz w:val="24"/>
          <w:szCs w:val="24"/>
          <w:lang w:val="ru-RU"/>
        </w:rPr>
        <w:t>;</w:t>
      </w:r>
    </w:p>
    <w:p w:rsidR="00AB3DB2" w:rsidRPr="00C209FD" w:rsidRDefault="00000000" w:rsidP="000A59B7">
      <w:pPr>
        <w:numPr>
          <w:ilvl w:val="0"/>
          <w:numId w:val="3"/>
        </w:numPr>
        <w:spacing w:line="240" w:lineRule="auto"/>
        <w:jc w:val="both"/>
        <w:rPr>
          <w:i/>
          <w:iCs/>
          <w:sz w:val="24"/>
          <w:szCs w:val="24"/>
        </w:rPr>
      </w:pPr>
      <w:r w:rsidRPr="00C209FD">
        <w:rPr>
          <w:i/>
          <w:iCs/>
          <w:sz w:val="24"/>
          <w:szCs w:val="24"/>
        </w:rPr>
        <w:t>В</w:t>
      </w:r>
      <w:r w:rsidR="00315110" w:rsidRPr="00C209FD">
        <w:rPr>
          <w:i/>
          <w:iCs/>
          <w:sz w:val="24"/>
          <w:szCs w:val="24"/>
          <w:lang w:val="ru-RU"/>
        </w:rPr>
        <w:t xml:space="preserve">о всех </w:t>
      </w:r>
      <w:r w:rsidRPr="00C209FD">
        <w:rPr>
          <w:i/>
          <w:iCs/>
          <w:sz w:val="24"/>
          <w:szCs w:val="24"/>
        </w:rPr>
        <w:t>раздел</w:t>
      </w:r>
      <w:r w:rsidR="00315110" w:rsidRPr="00C209FD">
        <w:rPr>
          <w:i/>
          <w:iCs/>
          <w:sz w:val="24"/>
          <w:szCs w:val="24"/>
          <w:lang w:val="ru-RU"/>
        </w:rPr>
        <w:t>ах</w:t>
      </w:r>
      <w:r w:rsidR="00934B8E" w:rsidRPr="00C209FD">
        <w:rPr>
          <w:i/>
          <w:iCs/>
          <w:sz w:val="24"/>
          <w:szCs w:val="24"/>
          <w:lang w:val="ru-RU"/>
        </w:rPr>
        <w:t xml:space="preserve">, </w:t>
      </w:r>
      <w:r w:rsidR="00885B9F" w:rsidRPr="00C209FD">
        <w:rPr>
          <w:i/>
          <w:iCs/>
          <w:sz w:val="24"/>
          <w:szCs w:val="24"/>
          <w:lang w:val="ru-RU"/>
        </w:rPr>
        <w:t>подразделах</w:t>
      </w:r>
      <w:r w:rsidR="00934B8E" w:rsidRPr="00C209FD">
        <w:rPr>
          <w:i/>
          <w:iCs/>
          <w:sz w:val="24"/>
          <w:szCs w:val="24"/>
          <w:lang w:val="ru-RU"/>
        </w:rPr>
        <w:t xml:space="preserve"> и кнопках</w:t>
      </w:r>
      <w:r w:rsidR="00885B9F" w:rsidRPr="00C209FD">
        <w:rPr>
          <w:i/>
          <w:iCs/>
          <w:sz w:val="24"/>
          <w:szCs w:val="24"/>
          <w:lang w:val="ru-RU"/>
        </w:rPr>
        <w:t xml:space="preserve"> </w:t>
      </w:r>
      <w:r w:rsidR="00315110" w:rsidRPr="00C209FD">
        <w:rPr>
          <w:i/>
          <w:iCs/>
          <w:sz w:val="24"/>
          <w:szCs w:val="24"/>
          <w:lang w:val="ru-RU"/>
        </w:rPr>
        <w:t xml:space="preserve">сайта </w:t>
      </w:r>
      <w:r w:rsidRPr="00C209FD">
        <w:rPr>
          <w:i/>
          <w:iCs/>
          <w:sz w:val="24"/>
          <w:szCs w:val="24"/>
        </w:rPr>
        <w:t>должны корректно отображаться изображения</w:t>
      </w:r>
      <w:r w:rsidR="00885B9F" w:rsidRPr="00C209FD">
        <w:rPr>
          <w:i/>
          <w:iCs/>
          <w:sz w:val="24"/>
          <w:szCs w:val="24"/>
          <w:lang w:val="ru-RU"/>
        </w:rPr>
        <w:t xml:space="preserve"> и анимация</w:t>
      </w:r>
      <w:r w:rsidRPr="00C209FD">
        <w:rPr>
          <w:i/>
          <w:iCs/>
          <w:sz w:val="24"/>
          <w:szCs w:val="24"/>
          <w:lang w:val="ru-RU"/>
        </w:rPr>
        <w:t>;</w:t>
      </w:r>
    </w:p>
    <w:p w:rsidR="00AB3DB2" w:rsidRPr="00C209FD" w:rsidRDefault="00000000" w:rsidP="000A59B7">
      <w:pPr>
        <w:numPr>
          <w:ilvl w:val="0"/>
          <w:numId w:val="3"/>
        </w:numPr>
        <w:spacing w:line="240" w:lineRule="auto"/>
        <w:jc w:val="both"/>
        <w:rPr>
          <w:i/>
          <w:iCs/>
          <w:sz w:val="24"/>
          <w:szCs w:val="24"/>
        </w:rPr>
      </w:pPr>
      <w:r w:rsidRPr="00C209FD">
        <w:rPr>
          <w:i/>
          <w:iCs/>
          <w:sz w:val="24"/>
          <w:szCs w:val="24"/>
        </w:rPr>
        <w:t xml:space="preserve">Ссылки на </w:t>
      </w:r>
      <w:r w:rsidR="00315110" w:rsidRPr="00C209FD">
        <w:rPr>
          <w:i/>
          <w:iCs/>
          <w:sz w:val="24"/>
          <w:szCs w:val="24"/>
          <w:lang w:val="ru-RU"/>
        </w:rPr>
        <w:t>указанные</w:t>
      </w:r>
      <w:r w:rsidRPr="00C209FD">
        <w:rPr>
          <w:i/>
          <w:iCs/>
          <w:sz w:val="24"/>
          <w:szCs w:val="24"/>
        </w:rPr>
        <w:t xml:space="preserve"> социальные сети</w:t>
      </w:r>
      <w:r w:rsidR="00315110" w:rsidRPr="00C209FD">
        <w:rPr>
          <w:i/>
          <w:iCs/>
          <w:sz w:val="24"/>
          <w:szCs w:val="24"/>
          <w:lang w:val="ru-RU"/>
        </w:rPr>
        <w:t>, контактные данные</w:t>
      </w:r>
      <w:r w:rsidR="00885B9F" w:rsidRPr="00C209FD">
        <w:rPr>
          <w:i/>
          <w:iCs/>
          <w:sz w:val="24"/>
          <w:szCs w:val="24"/>
          <w:lang w:val="ru-RU"/>
        </w:rPr>
        <w:t xml:space="preserve"> компании (</w:t>
      </w:r>
      <w:r w:rsidR="00885B9F" w:rsidRPr="00C209FD">
        <w:rPr>
          <w:i/>
          <w:iCs/>
          <w:sz w:val="24"/>
          <w:szCs w:val="24"/>
          <w:lang w:val="en-US"/>
        </w:rPr>
        <w:t>e</w:t>
      </w:r>
      <w:r w:rsidR="00885B9F" w:rsidRPr="00C209FD">
        <w:rPr>
          <w:i/>
          <w:iCs/>
          <w:sz w:val="24"/>
          <w:szCs w:val="24"/>
          <w:lang w:val="ru-RU"/>
        </w:rPr>
        <w:t>-</w:t>
      </w:r>
      <w:r w:rsidR="00885B9F" w:rsidRPr="00C209FD">
        <w:rPr>
          <w:i/>
          <w:iCs/>
          <w:sz w:val="24"/>
          <w:szCs w:val="24"/>
          <w:lang w:val="en-US"/>
        </w:rPr>
        <w:t>mail</w:t>
      </w:r>
      <w:r w:rsidR="00885B9F" w:rsidRPr="00C209FD">
        <w:rPr>
          <w:i/>
          <w:iCs/>
          <w:sz w:val="24"/>
          <w:szCs w:val="24"/>
          <w:lang w:val="ru-RU"/>
        </w:rPr>
        <w:t>, телефоны)</w:t>
      </w:r>
      <w:r w:rsidR="00315110" w:rsidRPr="00C209FD">
        <w:rPr>
          <w:i/>
          <w:iCs/>
          <w:sz w:val="24"/>
          <w:szCs w:val="24"/>
          <w:lang w:val="ru-RU"/>
        </w:rPr>
        <w:t xml:space="preserve"> и магазины мобильных приложений</w:t>
      </w:r>
      <w:r w:rsidRPr="00C209FD">
        <w:rPr>
          <w:i/>
          <w:iCs/>
          <w:sz w:val="24"/>
          <w:szCs w:val="24"/>
        </w:rPr>
        <w:t xml:space="preserve"> должны направлять </w:t>
      </w:r>
      <w:r w:rsidR="00885B9F" w:rsidRPr="00C209FD">
        <w:rPr>
          <w:i/>
          <w:iCs/>
          <w:sz w:val="24"/>
          <w:szCs w:val="24"/>
          <w:lang w:val="ru-RU"/>
        </w:rPr>
        <w:t xml:space="preserve">пользователя </w:t>
      </w:r>
      <w:r w:rsidRPr="00C209FD">
        <w:rPr>
          <w:i/>
          <w:iCs/>
          <w:sz w:val="24"/>
          <w:szCs w:val="24"/>
        </w:rPr>
        <w:t>на соответствующие</w:t>
      </w:r>
      <w:r w:rsidR="00315110" w:rsidRPr="00C209FD">
        <w:rPr>
          <w:i/>
          <w:iCs/>
          <w:sz w:val="24"/>
          <w:szCs w:val="24"/>
          <w:lang w:val="ru-RU"/>
        </w:rPr>
        <w:t xml:space="preserve"> ресурсы</w:t>
      </w:r>
      <w:r w:rsidRPr="00C209FD">
        <w:rPr>
          <w:i/>
          <w:iCs/>
          <w:sz w:val="24"/>
          <w:szCs w:val="24"/>
          <w:lang w:val="ru-RU"/>
        </w:rPr>
        <w:t>;</w:t>
      </w:r>
    </w:p>
    <w:p w:rsidR="00AB3DB2" w:rsidRPr="00C209FD" w:rsidRDefault="00934B8E" w:rsidP="000A59B7">
      <w:pPr>
        <w:numPr>
          <w:ilvl w:val="0"/>
          <w:numId w:val="3"/>
        </w:numPr>
        <w:spacing w:line="240" w:lineRule="auto"/>
        <w:jc w:val="both"/>
        <w:rPr>
          <w:i/>
          <w:iCs/>
          <w:sz w:val="24"/>
          <w:szCs w:val="24"/>
        </w:rPr>
      </w:pPr>
      <w:r w:rsidRPr="00C209FD">
        <w:rPr>
          <w:i/>
          <w:iCs/>
          <w:sz w:val="24"/>
          <w:szCs w:val="24"/>
          <w:lang w:val="ru-RU"/>
        </w:rPr>
        <w:t>Все ссылки в</w:t>
      </w:r>
      <w:r w:rsidRPr="00C209FD">
        <w:rPr>
          <w:i/>
          <w:iCs/>
          <w:sz w:val="24"/>
          <w:szCs w:val="24"/>
        </w:rPr>
        <w:t xml:space="preserve"> </w:t>
      </w:r>
      <w:r w:rsidRPr="00C209FD">
        <w:rPr>
          <w:i/>
          <w:iCs/>
          <w:sz w:val="24"/>
          <w:szCs w:val="24"/>
          <w:lang w:val="ru-RU"/>
        </w:rPr>
        <w:t xml:space="preserve">футере сайта </w:t>
      </w:r>
      <w:r w:rsidRPr="00C209FD">
        <w:rPr>
          <w:i/>
          <w:iCs/>
          <w:sz w:val="24"/>
          <w:szCs w:val="24"/>
        </w:rPr>
        <w:t>должны быть действительны</w:t>
      </w:r>
      <w:r w:rsidRPr="00C209FD">
        <w:rPr>
          <w:i/>
          <w:iCs/>
          <w:sz w:val="24"/>
          <w:szCs w:val="24"/>
          <w:lang w:val="ru-RU"/>
        </w:rPr>
        <w:t xml:space="preserve">ми </w:t>
      </w:r>
    </w:p>
    <w:p w:rsidR="00AB3DB2" w:rsidRPr="0058461C" w:rsidRDefault="00AB3DB2" w:rsidP="000A59B7">
      <w:pPr>
        <w:spacing w:line="240" w:lineRule="auto"/>
        <w:jc w:val="both"/>
        <w:rPr>
          <w:sz w:val="24"/>
          <w:szCs w:val="24"/>
        </w:rPr>
      </w:pPr>
    </w:p>
    <w:p w:rsidR="00AB3DB2" w:rsidRPr="0058461C" w:rsidRDefault="00000000" w:rsidP="000A59B7">
      <w:pPr>
        <w:numPr>
          <w:ilvl w:val="0"/>
          <w:numId w:val="1"/>
        </w:numPr>
        <w:spacing w:line="240" w:lineRule="auto"/>
        <w:jc w:val="both"/>
        <w:rPr>
          <w:b/>
          <w:sz w:val="24"/>
          <w:szCs w:val="24"/>
        </w:rPr>
      </w:pPr>
      <w:r w:rsidRPr="0058461C">
        <w:rPr>
          <w:b/>
          <w:sz w:val="24"/>
          <w:szCs w:val="24"/>
        </w:rPr>
        <w:t>Виды тестирования:</w:t>
      </w:r>
    </w:p>
    <w:p w:rsidR="00BB0FC1" w:rsidRPr="0058461C" w:rsidRDefault="00BB0FC1" w:rsidP="000A59B7">
      <w:pPr>
        <w:spacing w:line="240" w:lineRule="auto"/>
        <w:ind w:left="720"/>
        <w:jc w:val="both"/>
        <w:rPr>
          <w:b/>
          <w:sz w:val="24"/>
          <w:szCs w:val="24"/>
          <w:lang w:val="ru-RU"/>
        </w:rPr>
      </w:pPr>
    </w:p>
    <w:p w:rsidR="00BB0FC1" w:rsidRPr="0058461C" w:rsidRDefault="00BB0FC1" w:rsidP="000A59B7">
      <w:pPr>
        <w:pStyle w:val="c14"/>
        <w:shd w:val="clear" w:color="auto" w:fill="FFFFFF"/>
        <w:spacing w:before="0" w:beforeAutospacing="0" w:after="0" w:afterAutospacing="0"/>
        <w:jc w:val="both"/>
        <w:rPr>
          <w:rStyle w:val="c11"/>
          <w:rFonts w:ascii="Arial" w:hAnsi="Arial" w:cs="Arial"/>
          <w:color w:val="000000"/>
        </w:rPr>
      </w:pPr>
      <w:r w:rsidRPr="0058461C">
        <w:rPr>
          <w:rStyle w:val="c11"/>
          <w:rFonts w:ascii="Arial" w:hAnsi="Arial" w:cs="Arial"/>
          <w:color w:val="000000"/>
        </w:rPr>
        <w:t xml:space="preserve">Планируется проведение следующих видов тестирования </w:t>
      </w:r>
      <w:r w:rsidR="008050A7" w:rsidRPr="0058461C">
        <w:rPr>
          <w:rStyle w:val="c11"/>
          <w:rFonts w:ascii="Arial" w:hAnsi="Arial" w:cs="Arial"/>
          <w:color w:val="000000"/>
        </w:rPr>
        <w:t xml:space="preserve">всего </w:t>
      </w:r>
      <w:r w:rsidRPr="0058461C">
        <w:rPr>
          <w:rStyle w:val="c11"/>
          <w:rFonts w:ascii="Arial" w:hAnsi="Arial" w:cs="Arial"/>
          <w:color w:val="000000"/>
        </w:rPr>
        <w:t>сайта:</w:t>
      </w:r>
    </w:p>
    <w:p w:rsidR="00BB0FC1" w:rsidRPr="005A682F" w:rsidRDefault="00BB0FC1" w:rsidP="000A59B7">
      <w:pPr>
        <w:pStyle w:val="a7"/>
        <w:numPr>
          <w:ilvl w:val="0"/>
          <w:numId w:val="16"/>
        </w:numPr>
        <w:spacing w:line="240" w:lineRule="auto"/>
        <w:jc w:val="both"/>
        <w:rPr>
          <w:i/>
          <w:iCs/>
          <w:sz w:val="24"/>
          <w:szCs w:val="24"/>
        </w:rPr>
      </w:pPr>
      <w:r w:rsidRPr="00C209FD">
        <w:rPr>
          <w:i/>
          <w:iCs/>
          <w:sz w:val="24"/>
          <w:szCs w:val="24"/>
        </w:rPr>
        <w:t xml:space="preserve">Функциональное тестирование </w:t>
      </w:r>
      <w:r w:rsidR="000225DF" w:rsidRPr="00C209FD">
        <w:rPr>
          <w:i/>
          <w:iCs/>
          <w:sz w:val="24"/>
          <w:szCs w:val="24"/>
          <w:lang w:val="ru-RU"/>
        </w:rPr>
        <w:t xml:space="preserve">(включая </w:t>
      </w:r>
      <w:proofErr w:type="spellStart"/>
      <w:r w:rsidRPr="00C209FD">
        <w:rPr>
          <w:i/>
          <w:iCs/>
          <w:sz w:val="24"/>
          <w:szCs w:val="24"/>
        </w:rPr>
        <w:t>smoke</w:t>
      </w:r>
      <w:proofErr w:type="spellEnd"/>
      <w:r w:rsidRPr="00C209FD">
        <w:rPr>
          <w:i/>
          <w:iCs/>
          <w:sz w:val="24"/>
          <w:szCs w:val="24"/>
        </w:rPr>
        <w:t xml:space="preserve"> </w:t>
      </w:r>
      <w:proofErr w:type="spellStart"/>
      <w:r w:rsidRPr="00C209FD">
        <w:rPr>
          <w:i/>
          <w:iCs/>
          <w:sz w:val="24"/>
          <w:szCs w:val="24"/>
        </w:rPr>
        <w:t>testing</w:t>
      </w:r>
      <w:proofErr w:type="spellEnd"/>
      <w:r w:rsidRPr="00C209FD">
        <w:rPr>
          <w:i/>
          <w:iCs/>
          <w:sz w:val="24"/>
          <w:szCs w:val="24"/>
        </w:rPr>
        <w:t xml:space="preserve"> и </w:t>
      </w:r>
      <w:proofErr w:type="spellStart"/>
      <w:r w:rsidRPr="00C209FD">
        <w:rPr>
          <w:i/>
          <w:iCs/>
          <w:sz w:val="24"/>
          <w:szCs w:val="24"/>
        </w:rPr>
        <w:t>sanity</w:t>
      </w:r>
      <w:proofErr w:type="spellEnd"/>
      <w:r w:rsidRPr="00C209FD">
        <w:rPr>
          <w:i/>
          <w:iCs/>
          <w:sz w:val="24"/>
          <w:szCs w:val="24"/>
        </w:rPr>
        <w:t xml:space="preserve"> </w:t>
      </w:r>
      <w:proofErr w:type="spellStart"/>
      <w:r w:rsidRPr="00C209FD">
        <w:rPr>
          <w:i/>
          <w:iCs/>
          <w:sz w:val="24"/>
          <w:szCs w:val="24"/>
        </w:rPr>
        <w:t>testing</w:t>
      </w:r>
      <w:proofErr w:type="spellEnd"/>
      <w:r w:rsidR="000225DF" w:rsidRPr="00C209FD">
        <w:rPr>
          <w:i/>
          <w:iCs/>
          <w:sz w:val="24"/>
          <w:szCs w:val="24"/>
          <w:lang w:val="ru-RU"/>
        </w:rPr>
        <w:t>)</w:t>
      </w:r>
      <w:r w:rsidR="008050A7" w:rsidRPr="00C209FD">
        <w:rPr>
          <w:i/>
          <w:iCs/>
          <w:sz w:val="24"/>
          <w:szCs w:val="24"/>
          <w:lang w:val="ru-RU"/>
        </w:rPr>
        <w:t>;</w:t>
      </w:r>
    </w:p>
    <w:p w:rsidR="005A682F" w:rsidRPr="005A682F" w:rsidRDefault="005A682F" w:rsidP="000A59B7">
      <w:pPr>
        <w:pStyle w:val="a7"/>
        <w:numPr>
          <w:ilvl w:val="0"/>
          <w:numId w:val="16"/>
        </w:numPr>
        <w:spacing w:line="240" w:lineRule="auto"/>
        <w:jc w:val="both"/>
      </w:pPr>
      <w:r w:rsidRPr="005A682F">
        <w:rPr>
          <w:i/>
          <w:iCs/>
          <w:sz w:val="24"/>
          <w:szCs w:val="24"/>
        </w:rPr>
        <w:t>Кросс-браузерное тестирование;</w:t>
      </w:r>
    </w:p>
    <w:p w:rsidR="00BB0FC1" w:rsidRPr="00C209FD" w:rsidRDefault="00B158F9" w:rsidP="000A59B7">
      <w:pPr>
        <w:pStyle w:val="a7"/>
        <w:numPr>
          <w:ilvl w:val="0"/>
          <w:numId w:val="16"/>
        </w:numPr>
        <w:spacing w:line="240" w:lineRule="auto"/>
        <w:jc w:val="both"/>
        <w:rPr>
          <w:i/>
          <w:iCs/>
          <w:sz w:val="24"/>
          <w:szCs w:val="24"/>
        </w:rPr>
      </w:pPr>
      <w:r w:rsidRPr="00C209FD">
        <w:rPr>
          <w:i/>
          <w:iCs/>
          <w:sz w:val="24"/>
          <w:szCs w:val="24"/>
          <w:lang w:val="ru-RU"/>
        </w:rPr>
        <w:t>Тестирование производительности</w:t>
      </w:r>
      <w:r w:rsidR="00BB0FC1" w:rsidRPr="00C209FD">
        <w:rPr>
          <w:i/>
          <w:iCs/>
          <w:sz w:val="24"/>
          <w:szCs w:val="24"/>
          <w:lang w:val="ru-RU"/>
        </w:rPr>
        <w:t>;</w:t>
      </w:r>
    </w:p>
    <w:p w:rsidR="00BB0FC1" w:rsidRPr="00C209FD" w:rsidRDefault="008050A7" w:rsidP="000A59B7">
      <w:pPr>
        <w:pStyle w:val="a7"/>
        <w:numPr>
          <w:ilvl w:val="0"/>
          <w:numId w:val="16"/>
        </w:numPr>
        <w:spacing w:before="150" w:after="150" w:line="240" w:lineRule="auto"/>
        <w:jc w:val="both"/>
        <w:outlineLvl w:val="2"/>
        <w:rPr>
          <w:i/>
          <w:iCs/>
          <w:sz w:val="24"/>
          <w:szCs w:val="24"/>
          <w:lang w:val="ru-RU"/>
        </w:rPr>
      </w:pPr>
      <w:r w:rsidRPr="00C209FD">
        <w:rPr>
          <w:i/>
          <w:iCs/>
          <w:sz w:val="24"/>
          <w:szCs w:val="24"/>
          <w:lang w:val="ru-RU"/>
        </w:rPr>
        <w:t>Тестирование удобства использования.</w:t>
      </w:r>
    </w:p>
    <w:p w:rsidR="008050A7" w:rsidRPr="0058461C" w:rsidRDefault="008050A7" w:rsidP="000A59B7">
      <w:pPr>
        <w:spacing w:before="150" w:after="150" w:line="240" w:lineRule="auto"/>
        <w:jc w:val="both"/>
        <w:outlineLvl w:val="2"/>
        <w:rPr>
          <w:sz w:val="24"/>
          <w:szCs w:val="24"/>
          <w:lang w:val="ru-RU"/>
        </w:rPr>
      </w:pPr>
      <w:r w:rsidRPr="0058461C">
        <w:rPr>
          <w:sz w:val="24"/>
          <w:szCs w:val="24"/>
          <w:lang w:val="ru-RU"/>
        </w:rPr>
        <w:t>Для полей со значениями (электронная почта, пароль, даты) будут проведены:</w:t>
      </w:r>
    </w:p>
    <w:p w:rsidR="008050A7" w:rsidRPr="00C209FD" w:rsidRDefault="008050A7" w:rsidP="000A59B7">
      <w:pPr>
        <w:pStyle w:val="a7"/>
        <w:numPr>
          <w:ilvl w:val="0"/>
          <w:numId w:val="16"/>
        </w:numPr>
        <w:spacing w:line="240" w:lineRule="auto"/>
        <w:jc w:val="both"/>
        <w:rPr>
          <w:i/>
          <w:iCs/>
          <w:sz w:val="24"/>
          <w:szCs w:val="24"/>
        </w:rPr>
      </w:pPr>
      <w:r w:rsidRPr="00C209FD">
        <w:rPr>
          <w:i/>
          <w:iCs/>
          <w:sz w:val="24"/>
          <w:szCs w:val="24"/>
        </w:rPr>
        <w:t xml:space="preserve">Позитивное тестирование (введение корректных </w:t>
      </w:r>
      <w:r w:rsidRPr="00C209FD">
        <w:rPr>
          <w:i/>
          <w:iCs/>
          <w:sz w:val="24"/>
          <w:szCs w:val="24"/>
          <w:lang w:val="ru-RU"/>
        </w:rPr>
        <w:t>значений</w:t>
      </w:r>
      <w:r w:rsidRPr="00C209FD">
        <w:rPr>
          <w:i/>
          <w:iCs/>
          <w:sz w:val="24"/>
          <w:szCs w:val="24"/>
        </w:rPr>
        <w:t>)</w:t>
      </w:r>
      <w:r w:rsidR="00C209FD">
        <w:rPr>
          <w:i/>
          <w:iCs/>
          <w:sz w:val="24"/>
          <w:szCs w:val="24"/>
          <w:lang w:val="ru-RU"/>
        </w:rPr>
        <w:t>;</w:t>
      </w:r>
    </w:p>
    <w:p w:rsidR="008050A7" w:rsidRPr="00C209FD" w:rsidRDefault="008050A7" w:rsidP="000A59B7">
      <w:pPr>
        <w:pStyle w:val="a7"/>
        <w:numPr>
          <w:ilvl w:val="0"/>
          <w:numId w:val="16"/>
        </w:numPr>
        <w:spacing w:line="240" w:lineRule="auto"/>
        <w:jc w:val="both"/>
        <w:rPr>
          <w:i/>
          <w:iCs/>
          <w:sz w:val="24"/>
          <w:szCs w:val="24"/>
        </w:rPr>
      </w:pPr>
      <w:r w:rsidRPr="00C209FD">
        <w:rPr>
          <w:i/>
          <w:iCs/>
          <w:sz w:val="24"/>
          <w:szCs w:val="24"/>
        </w:rPr>
        <w:t xml:space="preserve">Негативное тестирование (введение некорректных </w:t>
      </w:r>
      <w:r w:rsidRPr="00C209FD">
        <w:rPr>
          <w:i/>
          <w:iCs/>
          <w:sz w:val="24"/>
          <w:szCs w:val="24"/>
          <w:lang w:val="ru-RU"/>
        </w:rPr>
        <w:t>значений</w:t>
      </w:r>
      <w:r w:rsidRPr="00C209FD">
        <w:rPr>
          <w:i/>
          <w:iCs/>
          <w:sz w:val="24"/>
          <w:szCs w:val="24"/>
        </w:rPr>
        <w:t>)</w:t>
      </w:r>
      <w:r w:rsidR="00C209FD">
        <w:rPr>
          <w:i/>
          <w:iCs/>
          <w:sz w:val="24"/>
          <w:szCs w:val="24"/>
          <w:lang w:val="ru-RU"/>
        </w:rPr>
        <w:t>.</w:t>
      </w:r>
    </w:p>
    <w:p w:rsidR="00BB0FC1" w:rsidRPr="0058461C" w:rsidRDefault="00BB0FC1" w:rsidP="000A59B7">
      <w:pPr>
        <w:pStyle w:val="c14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:rsidR="00BB0FC1" w:rsidRPr="0058461C" w:rsidRDefault="00BB0FC1" w:rsidP="000A59B7">
      <w:pPr>
        <w:spacing w:line="240" w:lineRule="auto"/>
        <w:jc w:val="both"/>
        <w:rPr>
          <w:sz w:val="24"/>
          <w:szCs w:val="24"/>
        </w:rPr>
      </w:pPr>
      <w:r w:rsidRPr="0058461C">
        <w:rPr>
          <w:sz w:val="24"/>
          <w:szCs w:val="24"/>
        </w:rPr>
        <w:t xml:space="preserve">В силу отсутствия технической документации и ресурсов, тестирование будет проводиться по методу Черного ящика (Black </w:t>
      </w:r>
      <w:proofErr w:type="spellStart"/>
      <w:r w:rsidRPr="0058461C">
        <w:rPr>
          <w:sz w:val="24"/>
          <w:szCs w:val="24"/>
        </w:rPr>
        <w:t>box</w:t>
      </w:r>
      <w:proofErr w:type="spellEnd"/>
      <w:r w:rsidRPr="0058461C">
        <w:rPr>
          <w:sz w:val="24"/>
          <w:szCs w:val="24"/>
        </w:rPr>
        <w:t>).</w:t>
      </w:r>
    </w:p>
    <w:p w:rsidR="00BB0FC1" w:rsidRPr="0058461C" w:rsidRDefault="00BB0FC1" w:rsidP="000A59B7">
      <w:pPr>
        <w:spacing w:line="240" w:lineRule="auto"/>
        <w:jc w:val="both"/>
        <w:rPr>
          <w:sz w:val="24"/>
          <w:szCs w:val="24"/>
          <w:lang w:val="ru-RU"/>
        </w:rPr>
      </w:pPr>
      <w:r w:rsidRPr="0058461C">
        <w:rPr>
          <w:sz w:val="24"/>
          <w:szCs w:val="24"/>
        </w:rPr>
        <w:t>Иные тесты проводиться не будут, за исключением тех, что указаны в настоящем плане.</w:t>
      </w:r>
    </w:p>
    <w:p w:rsidR="00AB3DB2" w:rsidRPr="0058461C" w:rsidRDefault="00AB3DB2" w:rsidP="000A59B7">
      <w:pPr>
        <w:spacing w:line="240" w:lineRule="auto"/>
        <w:jc w:val="both"/>
        <w:rPr>
          <w:sz w:val="24"/>
          <w:szCs w:val="24"/>
          <w:lang w:val="ru-RU"/>
        </w:rPr>
      </w:pPr>
    </w:p>
    <w:p w:rsidR="00AB3DB2" w:rsidRPr="0058461C" w:rsidRDefault="00000000" w:rsidP="000A59B7">
      <w:pPr>
        <w:numPr>
          <w:ilvl w:val="0"/>
          <w:numId w:val="1"/>
        </w:numPr>
        <w:spacing w:line="240" w:lineRule="auto"/>
        <w:jc w:val="both"/>
        <w:rPr>
          <w:b/>
          <w:sz w:val="24"/>
          <w:szCs w:val="24"/>
        </w:rPr>
      </w:pPr>
      <w:r w:rsidRPr="0058461C">
        <w:rPr>
          <w:b/>
          <w:sz w:val="24"/>
          <w:szCs w:val="24"/>
        </w:rPr>
        <w:t xml:space="preserve">Порядок тестирования: </w:t>
      </w:r>
    </w:p>
    <w:p w:rsidR="00AB3DB2" w:rsidRPr="0058461C" w:rsidRDefault="00AB3DB2" w:rsidP="000A59B7">
      <w:pPr>
        <w:spacing w:line="240" w:lineRule="auto"/>
        <w:ind w:left="720"/>
        <w:jc w:val="both"/>
        <w:rPr>
          <w:b/>
          <w:sz w:val="24"/>
          <w:szCs w:val="24"/>
        </w:rPr>
      </w:pPr>
    </w:p>
    <w:p w:rsidR="00AB3DB2" w:rsidRPr="0058461C" w:rsidRDefault="00000000" w:rsidP="000A59B7">
      <w:pPr>
        <w:spacing w:line="240" w:lineRule="auto"/>
        <w:jc w:val="both"/>
        <w:rPr>
          <w:sz w:val="24"/>
          <w:szCs w:val="24"/>
          <w:lang w:val="ru-RU"/>
        </w:rPr>
      </w:pPr>
      <w:r w:rsidRPr="0058461C">
        <w:rPr>
          <w:sz w:val="24"/>
          <w:szCs w:val="24"/>
        </w:rPr>
        <w:t xml:space="preserve">Тестирование планируется проводить в </w:t>
      </w:r>
      <w:r w:rsidR="005A682F">
        <w:rPr>
          <w:sz w:val="24"/>
          <w:szCs w:val="24"/>
          <w:lang w:val="ru-RU"/>
        </w:rPr>
        <w:t>шесть</w:t>
      </w:r>
      <w:r w:rsidRPr="0058461C">
        <w:rPr>
          <w:sz w:val="24"/>
          <w:szCs w:val="24"/>
        </w:rPr>
        <w:t xml:space="preserve"> этап</w:t>
      </w:r>
      <w:proofErr w:type="spellStart"/>
      <w:r w:rsidR="00B158F9" w:rsidRPr="0058461C">
        <w:rPr>
          <w:sz w:val="24"/>
          <w:szCs w:val="24"/>
          <w:lang w:val="ru-RU"/>
        </w:rPr>
        <w:t>ов</w:t>
      </w:r>
      <w:proofErr w:type="spellEnd"/>
      <w:r w:rsidR="006A72F8" w:rsidRPr="0058461C">
        <w:rPr>
          <w:sz w:val="24"/>
          <w:szCs w:val="24"/>
          <w:lang w:val="ru-RU"/>
        </w:rPr>
        <w:t>:</w:t>
      </w:r>
    </w:p>
    <w:p w:rsidR="00AB3DB2" w:rsidRPr="0058461C" w:rsidRDefault="00AB3DB2" w:rsidP="000A59B7">
      <w:pPr>
        <w:spacing w:line="240" w:lineRule="auto"/>
        <w:jc w:val="both"/>
        <w:rPr>
          <w:sz w:val="24"/>
          <w:szCs w:val="24"/>
        </w:rPr>
      </w:pPr>
    </w:p>
    <w:p w:rsidR="00AB3DB2" w:rsidRPr="0058461C" w:rsidRDefault="00000000" w:rsidP="005A682F">
      <w:pPr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 w:rsidRPr="0058461C">
        <w:rPr>
          <w:sz w:val="24"/>
          <w:szCs w:val="24"/>
        </w:rPr>
        <w:t>Первый этап заключается в составлении чек-листа и тест-кейсов для проверки тестируемых функций сайта</w:t>
      </w:r>
      <w:r w:rsidR="0058461C" w:rsidRPr="0058461C">
        <w:rPr>
          <w:sz w:val="24"/>
          <w:szCs w:val="24"/>
          <w:lang w:val="ru-RU"/>
        </w:rPr>
        <w:t>;</w:t>
      </w:r>
    </w:p>
    <w:p w:rsidR="00AB3DB2" w:rsidRPr="0058461C" w:rsidRDefault="00000000" w:rsidP="005A682F">
      <w:pPr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 w:rsidRPr="0058461C">
        <w:rPr>
          <w:sz w:val="24"/>
          <w:szCs w:val="24"/>
        </w:rPr>
        <w:t xml:space="preserve">Второй этап заключается в проведении </w:t>
      </w:r>
      <w:proofErr w:type="spellStart"/>
      <w:r w:rsidRPr="0058461C">
        <w:rPr>
          <w:sz w:val="24"/>
          <w:szCs w:val="24"/>
        </w:rPr>
        <w:t>smoke</w:t>
      </w:r>
      <w:proofErr w:type="spellEnd"/>
      <w:r w:rsidRPr="0058461C">
        <w:rPr>
          <w:sz w:val="24"/>
          <w:szCs w:val="24"/>
        </w:rPr>
        <w:t xml:space="preserve"> </w:t>
      </w:r>
      <w:proofErr w:type="spellStart"/>
      <w:r w:rsidRPr="0058461C">
        <w:rPr>
          <w:sz w:val="24"/>
          <w:szCs w:val="24"/>
        </w:rPr>
        <w:t>testing</w:t>
      </w:r>
      <w:proofErr w:type="spellEnd"/>
      <w:r w:rsidRPr="0058461C">
        <w:rPr>
          <w:sz w:val="24"/>
          <w:szCs w:val="24"/>
        </w:rPr>
        <w:t xml:space="preserve"> (поверхностное тестирование основного функционала), чтобы проверить работу сайта на наличие явных ошибок</w:t>
      </w:r>
      <w:r w:rsidR="0058461C" w:rsidRPr="0058461C">
        <w:rPr>
          <w:sz w:val="24"/>
          <w:szCs w:val="24"/>
          <w:lang w:val="ru-RU"/>
        </w:rPr>
        <w:t>;</w:t>
      </w:r>
    </w:p>
    <w:p w:rsidR="00AB3DB2" w:rsidRPr="005A682F" w:rsidRDefault="00B158F9" w:rsidP="005A682F">
      <w:pPr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 w:rsidRPr="0058461C">
        <w:rPr>
          <w:sz w:val="24"/>
          <w:szCs w:val="24"/>
          <w:lang w:val="ru-RU"/>
        </w:rPr>
        <w:t>На т</w:t>
      </w:r>
      <w:proofErr w:type="spellStart"/>
      <w:r w:rsidRPr="0058461C">
        <w:rPr>
          <w:sz w:val="24"/>
          <w:szCs w:val="24"/>
        </w:rPr>
        <w:t>рет</w:t>
      </w:r>
      <w:r w:rsidRPr="0058461C">
        <w:rPr>
          <w:sz w:val="24"/>
          <w:szCs w:val="24"/>
          <w:lang w:val="ru-RU"/>
        </w:rPr>
        <w:t>ьем</w:t>
      </w:r>
      <w:proofErr w:type="spellEnd"/>
      <w:r w:rsidRPr="0058461C">
        <w:rPr>
          <w:sz w:val="24"/>
          <w:szCs w:val="24"/>
        </w:rPr>
        <w:t xml:space="preserve"> этап</w:t>
      </w:r>
      <w:r w:rsidRPr="0058461C">
        <w:rPr>
          <w:sz w:val="24"/>
          <w:szCs w:val="24"/>
          <w:lang w:val="ru-RU"/>
        </w:rPr>
        <w:t>е</w:t>
      </w:r>
      <w:r w:rsidRPr="0058461C">
        <w:rPr>
          <w:sz w:val="24"/>
          <w:szCs w:val="24"/>
        </w:rPr>
        <w:t xml:space="preserve"> проводится </w:t>
      </w:r>
      <w:proofErr w:type="spellStart"/>
      <w:r w:rsidRPr="0058461C">
        <w:rPr>
          <w:sz w:val="24"/>
          <w:szCs w:val="24"/>
        </w:rPr>
        <w:t>sanity</w:t>
      </w:r>
      <w:proofErr w:type="spellEnd"/>
      <w:r w:rsidRPr="0058461C">
        <w:rPr>
          <w:sz w:val="24"/>
          <w:szCs w:val="24"/>
        </w:rPr>
        <w:t xml:space="preserve"> </w:t>
      </w:r>
      <w:proofErr w:type="spellStart"/>
      <w:r w:rsidRPr="0058461C">
        <w:rPr>
          <w:sz w:val="24"/>
          <w:szCs w:val="24"/>
        </w:rPr>
        <w:t>test</w:t>
      </w:r>
      <w:r w:rsidR="000225DF" w:rsidRPr="0058461C">
        <w:rPr>
          <w:sz w:val="24"/>
          <w:szCs w:val="24"/>
          <w:lang w:val="en-US"/>
        </w:rPr>
        <w:t>ing</w:t>
      </w:r>
      <w:proofErr w:type="spellEnd"/>
      <w:r w:rsidRPr="0058461C">
        <w:rPr>
          <w:sz w:val="24"/>
          <w:szCs w:val="24"/>
        </w:rPr>
        <w:t xml:space="preserve"> на основании выявленных на предыдущем этапе ошибок</w:t>
      </w:r>
      <w:r w:rsidR="0058461C" w:rsidRPr="0058461C">
        <w:rPr>
          <w:sz w:val="24"/>
          <w:szCs w:val="24"/>
          <w:lang w:val="ru-RU"/>
        </w:rPr>
        <w:t>;</w:t>
      </w:r>
    </w:p>
    <w:p w:rsidR="005A682F" w:rsidRPr="005A682F" w:rsidRDefault="005A682F" w:rsidP="005A682F">
      <w:pPr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 w:rsidRPr="005A682F">
        <w:rPr>
          <w:sz w:val="24"/>
          <w:szCs w:val="24"/>
        </w:rPr>
        <w:t>Четвертым этапом будет проведено кросс-браузерное тестирование с выявлением и описанием ошибок при отображении в разных браузерах;</w:t>
      </w:r>
    </w:p>
    <w:p w:rsidR="00B158F9" w:rsidRPr="0058461C" w:rsidRDefault="005A682F" w:rsidP="005A682F">
      <w:pPr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ru-RU"/>
        </w:rPr>
        <w:t>Пятый</w:t>
      </w:r>
      <w:r w:rsidR="00B158F9" w:rsidRPr="0058461C">
        <w:rPr>
          <w:sz w:val="24"/>
          <w:szCs w:val="24"/>
          <w:lang w:val="ru-RU"/>
        </w:rPr>
        <w:t xml:space="preserve"> этап заключается в тестировании </w:t>
      </w:r>
      <w:r w:rsidR="00D23288" w:rsidRPr="0058461C">
        <w:rPr>
          <w:sz w:val="24"/>
          <w:szCs w:val="24"/>
          <w:lang w:val="ru-RU"/>
        </w:rPr>
        <w:t>производительности</w:t>
      </w:r>
      <w:r w:rsidR="00096A3C" w:rsidRPr="0058461C">
        <w:rPr>
          <w:sz w:val="24"/>
          <w:szCs w:val="24"/>
          <w:lang w:val="ru-RU"/>
        </w:rPr>
        <w:t xml:space="preserve"> для </w:t>
      </w:r>
      <w:r w:rsidR="0058461C" w:rsidRPr="0058461C">
        <w:rPr>
          <w:sz w:val="24"/>
          <w:szCs w:val="24"/>
          <w:lang w:val="ru-RU"/>
        </w:rPr>
        <w:t>проверки</w:t>
      </w:r>
      <w:r w:rsidR="00096A3C" w:rsidRPr="0058461C">
        <w:rPr>
          <w:sz w:val="24"/>
          <w:szCs w:val="24"/>
          <w:lang w:val="ru-RU"/>
        </w:rPr>
        <w:t xml:space="preserve"> работоспособности сайта в периоды пиков</w:t>
      </w:r>
      <w:r w:rsidR="0058461C" w:rsidRPr="0058461C">
        <w:rPr>
          <w:sz w:val="24"/>
          <w:szCs w:val="24"/>
          <w:lang w:val="ru-RU"/>
        </w:rPr>
        <w:t>ой</w:t>
      </w:r>
      <w:r w:rsidR="00096A3C" w:rsidRPr="0058461C">
        <w:rPr>
          <w:sz w:val="24"/>
          <w:szCs w:val="24"/>
          <w:lang w:val="ru-RU"/>
        </w:rPr>
        <w:t xml:space="preserve"> нагруз</w:t>
      </w:r>
      <w:r w:rsidR="0058461C" w:rsidRPr="0058461C">
        <w:rPr>
          <w:sz w:val="24"/>
          <w:szCs w:val="24"/>
          <w:lang w:val="ru-RU"/>
        </w:rPr>
        <w:t>ки;</w:t>
      </w:r>
    </w:p>
    <w:p w:rsidR="00D23288" w:rsidRPr="0058461C" w:rsidRDefault="005A682F" w:rsidP="005A682F">
      <w:pPr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  <w:lang w:val="ru-RU"/>
        </w:rPr>
        <w:t>Шестой</w:t>
      </w:r>
      <w:r w:rsidRPr="0058461C">
        <w:rPr>
          <w:sz w:val="24"/>
          <w:szCs w:val="24"/>
        </w:rPr>
        <w:t xml:space="preserve"> этап </w:t>
      </w:r>
      <w:r w:rsidR="006A72F8" w:rsidRPr="0058461C">
        <w:rPr>
          <w:sz w:val="24"/>
          <w:szCs w:val="24"/>
        </w:rPr>
        <w:t xml:space="preserve">заключается в проведении тестирования </w:t>
      </w:r>
      <w:r w:rsidR="006A72F8" w:rsidRPr="0058461C">
        <w:rPr>
          <w:sz w:val="24"/>
          <w:szCs w:val="24"/>
          <w:lang w:val="ru-RU"/>
        </w:rPr>
        <w:t>удобства использования сайта</w:t>
      </w:r>
      <w:r w:rsidR="00D23288" w:rsidRPr="0058461C">
        <w:rPr>
          <w:sz w:val="24"/>
          <w:szCs w:val="24"/>
        </w:rPr>
        <w:t>.</w:t>
      </w:r>
    </w:p>
    <w:p w:rsidR="00AB3DB2" w:rsidRPr="0058461C" w:rsidRDefault="00AB3DB2" w:rsidP="000A59B7">
      <w:pPr>
        <w:spacing w:line="240" w:lineRule="auto"/>
        <w:jc w:val="both"/>
        <w:rPr>
          <w:sz w:val="24"/>
          <w:szCs w:val="24"/>
        </w:rPr>
      </w:pPr>
    </w:p>
    <w:p w:rsidR="00AB3DB2" w:rsidRPr="0058461C" w:rsidRDefault="00000000" w:rsidP="000A59B7">
      <w:pPr>
        <w:spacing w:line="240" w:lineRule="auto"/>
        <w:jc w:val="both"/>
        <w:rPr>
          <w:sz w:val="24"/>
          <w:szCs w:val="24"/>
        </w:rPr>
      </w:pPr>
      <w:r w:rsidRPr="0058461C">
        <w:rPr>
          <w:sz w:val="24"/>
          <w:szCs w:val="24"/>
        </w:rPr>
        <w:t xml:space="preserve">Также для </w:t>
      </w:r>
      <w:r w:rsidR="006A72F8" w:rsidRPr="0058461C">
        <w:rPr>
          <w:sz w:val="24"/>
          <w:szCs w:val="24"/>
          <w:lang w:val="ru-RU"/>
        </w:rPr>
        <w:t xml:space="preserve">полей со значениями (электронная почта, пароль, даты) </w:t>
      </w:r>
      <w:proofErr w:type="spellStart"/>
      <w:r w:rsidRPr="0058461C">
        <w:rPr>
          <w:sz w:val="24"/>
          <w:szCs w:val="24"/>
        </w:rPr>
        <w:t>буд</w:t>
      </w:r>
      <w:proofErr w:type="spellEnd"/>
      <w:r w:rsidR="006A72F8" w:rsidRPr="0058461C">
        <w:rPr>
          <w:sz w:val="24"/>
          <w:szCs w:val="24"/>
          <w:lang w:val="ru-RU"/>
        </w:rPr>
        <w:t>у</w:t>
      </w:r>
      <w:r w:rsidRPr="0058461C">
        <w:rPr>
          <w:sz w:val="24"/>
          <w:szCs w:val="24"/>
        </w:rPr>
        <w:t>т проведен</w:t>
      </w:r>
      <w:r w:rsidR="006A72F8" w:rsidRPr="0058461C">
        <w:rPr>
          <w:sz w:val="24"/>
          <w:szCs w:val="24"/>
          <w:lang w:val="ru-RU"/>
        </w:rPr>
        <w:t>ы позитивное и</w:t>
      </w:r>
      <w:r w:rsidRPr="0058461C">
        <w:rPr>
          <w:sz w:val="24"/>
          <w:szCs w:val="24"/>
        </w:rPr>
        <w:t xml:space="preserve"> негативное тестирование.</w:t>
      </w:r>
    </w:p>
    <w:p w:rsidR="006A72F8" w:rsidRPr="0058461C" w:rsidRDefault="006A72F8" w:rsidP="000A59B7">
      <w:pPr>
        <w:pStyle w:val="c14"/>
        <w:shd w:val="clear" w:color="auto" w:fill="FFFFFF"/>
        <w:spacing w:before="0" w:beforeAutospacing="0" w:after="0" w:afterAutospacing="0"/>
        <w:jc w:val="both"/>
        <w:rPr>
          <w:rStyle w:val="c32"/>
          <w:rFonts w:ascii="Arial" w:hAnsi="Arial" w:cs="Arial"/>
          <w:color w:val="000000"/>
        </w:rPr>
      </w:pPr>
      <w:r w:rsidRPr="0058461C">
        <w:rPr>
          <w:rStyle w:val="c32"/>
          <w:rFonts w:ascii="Arial" w:hAnsi="Arial" w:cs="Arial"/>
          <w:color w:val="000000"/>
        </w:rPr>
        <w:t xml:space="preserve">Тестирование предполагается вести в ручном режиме, без использования автоматизированных систем. </w:t>
      </w:r>
    </w:p>
    <w:p w:rsidR="006A72F8" w:rsidRPr="0058461C" w:rsidRDefault="006A72F8" w:rsidP="000A59B7">
      <w:pPr>
        <w:pStyle w:val="c14"/>
        <w:shd w:val="clear" w:color="auto" w:fill="FFFFFF"/>
        <w:spacing w:before="0" w:beforeAutospacing="0" w:after="0" w:afterAutospacing="0"/>
        <w:jc w:val="both"/>
        <w:rPr>
          <w:rStyle w:val="c32"/>
          <w:rFonts w:ascii="Arial" w:hAnsi="Arial" w:cs="Arial"/>
          <w:color w:val="222222"/>
          <w:shd w:val="clear" w:color="auto" w:fill="FFFFFF"/>
        </w:rPr>
      </w:pPr>
      <w:r w:rsidRPr="0058461C">
        <w:rPr>
          <w:rStyle w:val="c32"/>
          <w:rFonts w:ascii="Arial" w:hAnsi="Arial" w:cs="Arial"/>
          <w:color w:val="000000"/>
        </w:rPr>
        <w:t>Для сокращения количества тестов будет использоваться техника</w:t>
      </w:r>
      <w:r w:rsidRPr="0058461C">
        <w:rPr>
          <w:rStyle w:val="apple-converted-space"/>
          <w:rFonts w:ascii="Arial" w:hAnsi="Arial" w:cs="Arial"/>
          <w:color w:val="000000"/>
        </w:rPr>
        <w:t> </w:t>
      </w:r>
      <w:r w:rsidRPr="0058461C">
        <w:rPr>
          <w:rStyle w:val="c32"/>
          <w:rFonts w:ascii="Arial" w:hAnsi="Arial" w:cs="Arial"/>
          <w:color w:val="222222"/>
          <w:shd w:val="clear" w:color="auto" w:fill="FFFFFF"/>
        </w:rPr>
        <w:t>разбиения на классы эквивалентности и техника граничных значений.</w:t>
      </w:r>
    </w:p>
    <w:p w:rsidR="00AB3DB2" w:rsidRPr="0058461C" w:rsidRDefault="00AB3DB2" w:rsidP="000A59B7">
      <w:pPr>
        <w:spacing w:line="240" w:lineRule="auto"/>
        <w:jc w:val="both"/>
        <w:rPr>
          <w:sz w:val="24"/>
          <w:szCs w:val="24"/>
          <w:lang w:val="ru-RU"/>
        </w:rPr>
      </w:pPr>
    </w:p>
    <w:p w:rsidR="00AB3DB2" w:rsidRPr="0058461C" w:rsidRDefault="00000000" w:rsidP="000A59B7">
      <w:pPr>
        <w:numPr>
          <w:ilvl w:val="0"/>
          <w:numId w:val="4"/>
        </w:numPr>
        <w:spacing w:line="240" w:lineRule="auto"/>
        <w:jc w:val="both"/>
        <w:rPr>
          <w:b/>
          <w:sz w:val="24"/>
          <w:szCs w:val="24"/>
        </w:rPr>
      </w:pPr>
      <w:r w:rsidRPr="0058461C">
        <w:rPr>
          <w:b/>
          <w:sz w:val="24"/>
          <w:szCs w:val="24"/>
        </w:rPr>
        <w:t xml:space="preserve">Критерии начала и окончания тестирования: </w:t>
      </w:r>
    </w:p>
    <w:p w:rsidR="00AB3DB2" w:rsidRPr="0058461C" w:rsidRDefault="00AB3DB2" w:rsidP="000A59B7">
      <w:pPr>
        <w:spacing w:line="240" w:lineRule="auto"/>
        <w:jc w:val="both"/>
        <w:rPr>
          <w:b/>
          <w:sz w:val="24"/>
          <w:szCs w:val="24"/>
        </w:rPr>
      </w:pPr>
    </w:p>
    <w:p w:rsidR="00AB3DB2" w:rsidRPr="0058461C" w:rsidRDefault="00000000" w:rsidP="000A59B7">
      <w:pPr>
        <w:spacing w:line="240" w:lineRule="auto"/>
        <w:jc w:val="both"/>
        <w:rPr>
          <w:sz w:val="24"/>
          <w:szCs w:val="24"/>
        </w:rPr>
      </w:pPr>
      <w:r w:rsidRPr="0058461C">
        <w:rPr>
          <w:sz w:val="24"/>
          <w:szCs w:val="24"/>
        </w:rPr>
        <w:t>Тестирование может быть начато, если выполнены следующие условия:</w:t>
      </w:r>
    </w:p>
    <w:p w:rsidR="00AB3DB2" w:rsidRPr="0058461C" w:rsidRDefault="00000000" w:rsidP="000A59B7">
      <w:pPr>
        <w:pStyle w:val="a7"/>
        <w:numPr>
          <w:ilvl w:val="0"/>
          <w:numId w:val="6"/>
        </w:numPr>
        <w:spacing w:line="240" w:lineRule="auto"/>
        <w:jc w:val="both"/>
        <w:rPr>
          <w:i/>
          <w:iCs/>
          <w:sz w:val="24"/>
          <w:szCs w:val="24"/>
        </w:rPr>
      </w:pPr>
      <w:r w:rsidRPr="0058461C">
        <w:rPr>
          <w:i/>
          <w:iCs/>
          <w:sz w:val="24"/>
          <w:szCs w:val="24"/>
        </w:rPr>
        <w:t>Готова и утверждена необходимая документация</w:t>
      </w:r>
      <w:r w:rsidR="0069526C" w:rsidRPr="0058461C">
        <w:rPr>
          <w:i/>
          <w:iCs/>
          <w:sz w:val="24"/>
          <w:szCs w:val="24"/>
          <w:lang w:val="ru-RU"/>
        </w:rPr>
        <w:t xml:space="preserve"> для тестирования</w:t>
      </w:r>
    </w:p>
    <w:p w:rsidR="00AB3DB2" w:rsidRPr="0058461C" w:rsidRDefault="00000000" w:rsidP="000A59B7">
      <w:pPr>
        <w:pStyle w:val="a7"/>
        <w:numPr>
          <w:ilvl w:val="0"/>
          <w:numId w:val="6"/>
        </w:numPr>
        <w:spacing w:line="240" w:lineRule="auto"/>
        <w:jc w:val="both"/>
        <w:rPr>
          <w:i/>
          <w:iCs/>
          <w:sz w:val="24"/>
          <w:szCs w:val="24"/>
        </w:rPr>
      </w:pPr>
      <w:r w:rsidRPr="0058461C">
        <w:rPr>
          <w:i/>
          <w:iCs/>
          <w:sz w:val="24"/>
          <w:szCs w:val="24"/>
        </w:rPr>
        <w:t xml:space="preserve">Тестируемый функционал закончен и готов для </w:t>
      </w:r>
      <w:proofErr w:type="spellStart"/>
      <w:r w:rsidR="00A320BC" w:rsidRPr="0058461C">
        <w:rPr>
          <w:i/>
          <w:iCs/>
          <w:sz w:val="24"/>
          <w:szCs w:val="24"/>
        </w:rPr>
        <w:t>тестировани</w:t>
      </w:r>
      <w:proofErr w:type="spellEnd"/>
      <w:r w:rsidR="00A320BC" w:rsidRPr="0058461C">
        <w:rPr>
          <w:i/>
          <w:iCs/>
          <w:sz w:val="24"/>
          <w:szCs w:val="24"/>
          <w:lang w:val="ru-RU"/>
        </w:rPr>
        <w:t>я</w:t>
      </w:r>
    </w:p>
    <w:p w:rsidR="00AB3DB2" w:rsidRPr="0058461C" w:rsidRDefault="00AB3DB2" w:rsidP="000A59B7">
      <w:pPr>
        <w:spacing w:line="240" w:lineRule="auto"/>
        <w:jc w:val="both"/>
        <w:rPr>
          <w:b/>
          <w:sz w:val="24"/>
          <w:szCs w:val="24"/>
        </w:rPr>
      </w:pPr>
    </w:p>
    <w:p w:rsidR="00AB3DB2" w:rsidRPr="0058461C" w:rsidRDefault="00000000" w:rsidP="000A59B7">
      <w:pPr>
        <w:spacing w:line="240" w:lineRule="auto"/>
        <w:jc w:val="both"/>
        <w:rPr>
          <w:sz w:val="24"/>
          <w:szCs w:val="24"/>
        </w:rPr>
      </w:pPr>
      <w:r w:rsidRPr="0058461C">
        <w:rPr>
          <w:sz w:val="24"/>
          <w:szCs w:val="24"/>
        </w:rPr>
        <w:t>Тестирование окончено, если соблюдены следующие условия:</w:t>
      </w:r>
    </w:p>
    <w:p w:rsidR="00401E55" w:rsidRPr="0058461C" w:rsidRDefault="00401E55" w:rsidP="000A59B7">
      <w:pPr>
        <w:pStyle w:val="a7"/>
        <w:numPr>
          <w:ilvl w:val="0"/>
          <w:numId w:val="5"/>
        </w:numPr>
        <w:spacing w:line="240" w:lineRule="auto"/>
        <w:jc w:val="both"/>
        <w:rPr>
          <w:i/>
          <w:iCs/>
          <w:sz w:val="24"/>
          <w:szCs w:val="24"/>
        </w:rPr>
      </w:pPr>
      <w:r w:rsidRPr="0058461C">
        <w:rPr>
          <w:i/>
          <w:iCs/>
          <w:sz w:val="24"/>
          <w:szCs w:val="24"/>
        </w:rPr>
        <w:t>Все тестовые случаи пройдены успешно</w:t>
      </w:r>
      <w:r w:rsidR="0058461C" w:rsidRPr="0058461C">
        <w:rPr>
          <w:i/>
          <w:iCs/>
          <w:sz w:val="24"/>
          <w:szCs w:val="24"/>
          <w:lang w:val="ru-RU"/>
        </w:rPr>
        <w:t>;</w:t>
      </w:r>
    </w:p>
    <w:p w:rsidR="00401E55" w:rsidRPr="0058461C" w:rsidRDefault="00401E55" w:rsidP="000A59B7">
      <w:pPr>
        <w:pStyle w:val="a7"/>
        <w:numPr>
          <w:ilvl w:val="0"/>
          <w:numId w:val="5"/>
        </w:numPr>
        <w:spacing w:line="240" w:lineRule="auto"/>
        <w:jc w:val="both"/>
        <w:rPr>
          <w:i/>
          <w:iCs/>
          <w:sz w:val="24"/>
          <w:szCs w:val="24"/>
        </w:rPr>
      </w:pPr>
      <w:r w:rsidRPr="0058461C">
        <w:rPr>
          <w:i/>
          <w:iCs/>
          <w:sz w:val="24"/>
          <w:szCs w:val="24"/>
        </w:rPr>
        <w:t>Не обнаружено критических ошибок</w:t>
      </w:r>
      <w:r w:rsidR="0058461C" w:rsidRPr="0058461C">
        <w:rPr>
          <w:i/>
          <w:iCs/>
          <w:sz w:val="24"/>
          <w:szCs w:val="24"/>
          <w:lang w:val="ru-RU"/>
        </w:rPr>
        <w:t>;</w:t>
      </w:r>
    </w:p>
    <w:p w:rsidR="00AB3DB2" w:rsidRPr="0058461C" w:rsidRDefault="00000000" w:rsidP="000A59B7">
      <w:pPr>
        <w:pStyle w:val="a7"/>
        <w:numPr>
          <w:ilvl w:val="0"/>
          <w:numId w:val="5"/>
        </w:numPr>
        <w:spacing w:line="240" w:lineRule="auto"/>
        <w:jc w:val="both"/>
        <w:rPr>
          <w:i/>
          <w:iCs/>
          <w:sz w:val="24"/>
          <w:szCs w:val="24"/>
          <w:lang w:val="ru-RU"/>
        </w:rPr>
      </w:pPr>
      <w:r w:rsidRPr="0058461C">
        <w:rPr>
          <w:i/>
          <w:iCs/>
          <w:sz w:val="24"/>
          <w:szCs w:val="24"/>
        </w:rPr>
        <w:t>Все найденные дефекты задокументированы</w:t>
      </w:r>
      <w:r w:rsidR="00A320BC" w:rsidRPr="0058461C">
        <w:rPr>
          <w:i/>
          <w:iCs/>
          <w:sz w:val="24"/>
          <w:szCs w:val="24"/>
          <w:lang w:val="ru-RU"/>
        </w:rPr>
        <w:t xml:space="preserve"> (составлены отчеты, проведена аналитика </w:t>
      </w:r>
      <w:r w:rsidR="00CD261C" w:rsidRPr="0058461C">
        <w:rPr>
          <w:i/>
          <w:iCs/>
          <w:sz w:val="24"/>
          <w:szCs w:val="24"/>
          <w:lang w:val="ru-RU"/>
        </w:rPr>
        <w:t>выявленных</w:t>
      </w:r>
      <w:r w:rsidR="00A320BC" w:rsidRPr="0058461C">
        <w:rPr>
          <w:i/>
          <w:iCs/>
          <w:sz w:val="24"/>
          <w:szCs w:val="24"/>
          <w:lang w:val="ru-RU"/>
        </w:rPr>
        <w:t xml:space="preserve"> дефектов)</w:t>
      </w:r>
      <w:r w:rsidR="0058461C" w:rsidRPr="0058461C">
        <w:rPr>
          <w:i/>
          <w:iCs/>
          <w:sz w:val="24"/>
          <w:szCs w:val="24"/>
          <w:lang w:val="ru-RU"/>
        </w:rPr>
        <w:t>;</w:t>
      </w:r>
    </w:p>
    <w:p w:rsidR="00AB3DB2" w:rsidRPr="0058461C" w:rsidRDefault="00000000" w:rsidP="000A59B7">
      <w:pPr>
        <w:pStyle w:val="a7"/>
        <w:numPr>
          <w:ilvl w:val="0"/>
          <w:numId w:val="5"/>
        </w:numPr>
        <w:spacing w:line="240" w:lineRule="auto"/>
        <w:jc w:val="both"/>
        <w:rPr>
          <w:i/>
          <w:iCs/>
          <w:sz w:val="24"/>
          <w:szCs w:val="24"/>
          <w:lang w:val="ru-RU"/>
        </w:rPr>
      </w:pPr>
      <w:r w:rsidRPr="0058461C">
        <w:rPr>
          <w:i/>
          <w:iCs/>
          <w:sz w:val="24"/>
          <w:szCs w:val="24"/>
        </w:rPr>
        <w:t>Тестовое покрытие проверено и является достаточным</w:t>
      </w:r>
      <w:r w:rsidR="0058461C" w:rsidRPr="0058461C">
        <w:rPr>
          <w:i/>
          <w:iCs/>
          <w:sz w:val="24"/>
          <w:szCs w:val="24"/>
          <w:lang w:val="ru-RU"/>
        </w:rPr>
        <w:t>;</w:t>
      </w:r>
    </w:p>
    <w:p w:rsidR="00401E55" w:rsidRPr="0058461C" w:rsidRDefault="00401E55" w:rsidP="000A59B7">
      <w:pPr>
        <w:pStyle w:val="a7"/>
        <w:numPr>
          <w:ilvl w:val="0"/>
          <w:numId w:val="5"/>
        </w:numPr>
        <w:spacing w:line="240" w:lineRule="auto"/>
        <w:jc w:val="both"/>
        <w:rPr>
          <w:i/>
          <w:iCs/>
          <w:sz w:val="24"/>
          <w:szCs w:val="24"/>
          <w:lang w:val="ru-RU"/>
        </w:rPr>
      </w:pPr>
      <w:r w:rsidRPr="0058461C">
        <w:rPr>
          <w:i/>
          <w:iCs/>
          <w:sz w:val="24"/>
          <w:szCs w:val="24"/>
        </w:rPr>
        <w:t>Сайт работает как ожидается и соответствует требованиям пользователей</w:t>
      </w:r>
      <w:r w:rsidR="0058461C" w:rsidRPr="0058461C">
        <w:rPr>
          <w:i/>
          <w:iCs/>
          <w:sz w:val="24"/>
          <w:szCs w:val="24"/>
          <w:lang w:val="ru-RU"/>
        </w:rPr>
        <w:t>.</w:t>
      </w:r>
    </w:p>
    <w:p w:rsidR="00AB3DB2" w:rsidRPr="0058461C" w:rsidRDefault="00AB3DB2" w:rsidP="000A59B7">
      <w:pPr>
        <w:spacing w:line="240" w:lineRule="auto"/>
        <w:jc w:val="both"/>
        <w:rPr>
          <w:sz w:val="24"/>
          <w:szCs w:val="24"/>
        </w:rPr>
      </w:pPr>
    </w:p>
    <w:p w:rsidR="00FA7862" w:rsidRPr="0058461C" w:rsidRDefault="00FA7862" w:rsidP="000A59B7">
      <w:pPr>
        <w:pStyle w:val="a7"/>
        <w:numPr>
          <w:ilvl w:val="0"/>
          <w:numId w:val="4"/>
        </w:numPr>
        <w:spacing w:line="240" w:lineRule="auto"/>
        <w:jc w:val="both"/>
        <w:rPr>
          <w:b/>
          <w:sz w:val="24"/>
          <w:szCs w:val="24"/>
          <w:lang w:val="ru-RU"/>
        </w:rPr>
      </w:pPr>
      <w:r w:rsidRPr="0058461C">
        <w:rPr>
          <w:b/>
          <w:sz w:val="24"/>
          <w:szCs w:val="24"/>
          <w:lang w:val="ru-RU"/>
        </w:rPr>
        <w:t>График тестирования:</w:t>
      </w:r>
    </w:p>
    <w:p w:rsidR="00FA7862" w:rsidRPr="0058461C" w:rsidRDefault="00FA7862" w:rsidP="000A59B7">
      <w:pPr>
        <w:pStyle w:val="a7"/>
        <w:spacing w:line="240" w:lineRule="auto"/>
        <w:jc w:val="both"/>
        <w:rPr>
          <w:b/>
          <w:sz w:val="24"/>
          <w:szCs w:val="24"/>
          <w:lang w:val="ru-RU"/>
        </w:rPr>
      </w:pPr>
    </w:p>
    <w:p w:rsidR="00AB3DB2" w:rsidRPr="0058461C" w:rsidRDefault="00000000" w:rsidP="000A59B7">
      <w:pPr>
        <w:spacing w:line="240" w:lineRule="auto"/>
        <w:ind w:left="360"/>
        <w:jc w:val="both"/>
        <w:rPr>
          <w:sz w:val="24"/>
          <w:szCs w:val="24"/>
        </w:rPr>
      </w:pPr>
      <w:r w:rsidRPr="0058461C">
        <w:rPr>
          <w:b/>
          <w:sz w:val="24"/>
          <w:szCs w:val="24"/>
        </w:rPr>
        <w:t>Дата начала тестирования:</w:t>
      </w:r>
      <w:r w:rsidRPr="0058461C">
        <w:rPr>
          <w:sz w:val="24"/>
          <w:szCs w:val="24"/>
        </w:rPr>
        <w:t xml:space="preserve"> </w:t>
      </w:r>
      <w:r w:rsidR="003A4540" w:rsidRPr="0058461C">
        <w:rPr>
          <w:sz w:val="24"/>
          <w:szCs w:val="24"/>
          <w:lang w:val="ru-RU"/>
        </w:rPr>
        <w:t>30</w:t>
      </w:r>
      <w:r w:rsidRPr="0058461C">
        <w:rPr>
          <w:sz w:val="24"/>
          <w:szCs w:val="24"/>
        </w:rPr>
        <w:t>.0</w:t>
      </w:r>
      <w:r w:rsidR="003A4540" w:rsidRPr="0058461C">
        <w:rPr>
          <w:sz w:val="24"/>
          <w:szCs w:val="24"/>
          <w:lang w:val="ru-RU"/>
        </w:rPr>
        <w:t>3</w:t>
      </w:r>
      <w:r w:rsidRPr="0058461C">
        <w:rPr>
          <w:sz w:val="24"/>
          <w:szCs w:val="24"/>
        </w:rPr>
        <w:t>.2</w:t>
      </w:r>
      <w:r w:rsidR="003A4540" w:rsidRPr="0058461C">
        <w:rPr>
          <w:sz w:val="24"/>
          <w:szCs w:val="24"/>
          <w:lang w:val="ru-RU"/>
        </w:rPr>
        <w:t>0</w:t>
      </w:r>
      <w:r w:rsidRPr="0058461C">
        <w:rPr>
          <w:sz w:val="24"/>
          <w:szCs w:val="24"/>
        </w:rPr>
        <w:t>2</w:t>
      </w:r>
      <w:r w:rsidR="003A4540" w:rsidRPr="0058461C">
        <w:rPr>
          <w:sz w:val="24"/>
          <w:szCs w:val="24"/>
          <w:lang w:val="ru-RU"/>
        </w:rPr>
        <w:t>4</w:t>
      </w:r>
      <w:r w:rsidRPr="0058461C">
        <w:rPr>
          <w:sz w:val="24"/>
          <w:szCs w:val="24"/>
        </w:rPr>
        <w:t>,</w:t>
      </w:r>
      <w:r w:rsidR="003A4540" w:rsidRPr="0058461C">
        <w:rPr>
          <w:sz w:val="24"/>
          <w:szCs w:val="24"/>
          <w:lang w:val="ru-RU"/>
        </w:rPr>
        <w:t xml:space="preserve"> 19</w:t>
      </w:r>
      <w:r w:rsidRPr="0058461C">
        <w:rPr>
          <w:sz w:val="24"/>
          <w:szCs w:val="24"/>
        </w:rPr>
        <w:t>:00</w:t>
      </w:r>
    </w:p>
    <w:p w:rsidR="00AB3DB2" w:rsidRPr="0058461C" w:rsidRDefault="00000000" w:rsidP="000A59B7">
      <w:pPr>
        <w:spacing w:line="240" w:lineRule="auto"/>
        <w:ind w:left="360"/>
        <w:jc w:val="both"/>
        <w:rPr>
          <w:sz w:val="24"/>
          <w:szCs w:val="24"/>
          <w:lang w:val="ru-RU"/>
        </w:rPr>
      </w:pPr>
      <w:r w:rsidRPr="0058461C">
        <w:rPr>
          <w:b/>
          <w:sz w:val="24"/>
          <w:szCs w:val="24"/>
        </w:rPr>
        <w:t>Дата окончания тестирования:</w:t>
      </w:r>
      <w:r w:rsidRPr="0058461C">
        <w:rPr>
          <w:sz w:val="24"/>
          <w:szCs w:val="24"/>
        </w:rPr>
        <w:t xml:space="preserve"> </w:t>
      </w:r>
      <w:r w:rsidR="003A4540" w:rsidRPr="0058461C">
        <w:rPr>
          <w:sz w:val="24"/>
          <w:szCs w:val="24"/>
          <w:lang w:val="ru-RU"/>
        </w:rPr>
        <w:t>02</w:t>
      </w:r>
      <w:r w:rsidRPr="0058461C">
        <w:rPr>
          <w:sz w:val="24"/>
          <w:szCs w:val="24"/>
        </w:rPr>
        <w:t>.04.2</w:t>
      </w:r>
      <w:r w:rsidR="003A4540" w:rsidRPr="0058461C">
        <w:rPr>
          <w:sz w:val="24"/>
          <w:szCs w:val="24"/>
          <w:lang w:val="ru-RU"/>
        </w:rPr>
        <w:t>0</w:t>
      </w:r>
      <w:r w:rsidRPr="0058461C">
        <w:rPr>
          <w:sz w:val="24"/>
          <w:szCs w:val="24"/>
        </w:rPr>
        <w:t>2</w:t>
      </w:r>
      <w:r w:rsidR="003A4540" w:rsidRPr="0058461C">
        <w:rPr>
          <w:sz w:val="24"/>
          <w:szCs w:val="24"/>
          <w:lang w:val="ru-RU"/>
        </w:rPr>
        <w:t>4</w:t>
      </w:r>
      <w:r w:rsidRPr="0058461C">
        <w:rPr>
          <w:sz w:val="24"/>
          <w:szCs w:val="24"/>
        </w:rPr>
        <w:t xml:space="preserve">, </w:t>
      </w:r>
      <w:r w:rsidR="003A4540" w:rsidRPr="0058461C">
        <w:rPr>
          <w:sz w:val="24"/>
          <w:szCs w:val="24"/>
          <w:lang w:val="ru-RU"/>
        </w:rPr>
        <w:t>19</w:t>
      </w:r>
      <w:r w:rsidRPr="0058461C">
        <w:rPr>
          <w:sz w:val="24"/>
          <w:szCs w:val="24"/>
        </w:rPr>
        <w:t>:</w:t>
      </w:r>
      <w:r w:rsidR="003A4540" w:rsidRPr="0058461C">
        <w:rPr>
          <w:sz w:val="24"/>
          <w:szCs w:val="24"/>
          <w:lang w:val="ru-RU"/>
        </w:rPr>
        <w:t>0</w:t>
      </w:r>
      <w:r w:rsidRPr="0058461C">
        <w:rPr>
          <w:sz w:val="24"/>
          <w:szCs w:val="24"/>
        </w:rPr>
        <w:t>0</w:t>
      </w:r>
    </w:p>
    <w:p w:rsidR="00A320BC" w:rsidRPr="0058461C" w:rsidRDefault="00A320BC" w:rsidP="000A59B7">
      <w:pPr>
        <w:spacing w:line="240" w:lineRule="auto"/>
        <w:jc w:val="both"/>
        <w:rPr>
          <w:sz w:val="24"/>
          <w:szCs w:val="24"/>
          <w:lang w:val="ru-RU"/>
        </w:rPr>
      </w:pPr>
    </w:p>
    <w:p w:rsidR="00A320BC" w:rsidRPr="0058461C" w:rsidRDefault="00A320BC" w:rsidP="000A59B7">
      <w:pPr>
        <w:spacing w:line="240" w:lineRule="auto"/>
        <w:jc w:val="both"/>
        <w:rPr>
          <w:sz w:val="24"/>
          <w:szCs w:val="24"/>
          <w:lang w:val="ru-RU"/>
        </w:rPr>
      </w:pPr>
      <w:r w:rsidRPr="0058461C">
        <w:rPr>
          <w:sz w:val="24"/>
          <w:szCs w:val="24"/>
        </w:rPr>
        <w:t xml:space="preserve">Ежедневные отчеты о ходе тестирования будут представляться </w:t>
      </w:r>
      <w:r w:rsidRPr="0058461C">
        <w:rPr>
          <w:sz w:val="24"/>
          <w:szCs w:val="24"/>
          <w:lang w:val="ru-RU"/>
        </w:rPr>
        <w:t xml:space="preserve">всем </w:t>
      </w:r>
      <w:r w:rsidRPr="0058461C">
        <w:rPr>
          <w:sz w:val="24"/>
          <w:szCs w:val="24"/>
        </w:rPr>
        <w:t>заинтересованным сторонам</w:t>
      </w:r>
      <w:r w:rsidRPr="0058461C">
        <w:rPr>
          <w:sz w:val="24"/>
          <w:szCs w:val="24"/>
          <w:lang w:val="ru-RU"/>
        </w:rPr>
        <w:t>.</w:t>
      </w:r>
    </w:p>
    <w:p w:rsidR="004815A2" w:rsidRPr="0058461C" w:rsidRDefault="004815A2" w:rsidP="000A59B7">
      <w:pPr>
        <w:spacing w:line="240" w:lineRule="auto"/>
        <w:jc w:val="both"/>
        <w:rPr>
          <w:sz w:val="24"/>
          <w:szCs w:val="24"/>
          <w:lang w:val="ru-RU"/>
        </w:rPr>
      </w:pPr>
    </w:p>
    <w:p w:rsidR="004815A2" w:rsidRPr="0058461C" w:rsidRDefault="004815A2" w:rsidP="000A59B7">
      <w:pPr>
        <w:pStyle w:val="a7"/>
        <w:numPr>
          <w:ilvl w:val="0"/>
          <w:numId w:val="4"/>
        </w:numPr>
        <w:spacing w:line="240" w:lineRule="auto"/>
        <w:jc w:val="both"/>
        <w:rPr>
          <w:b/>
          <w:bCs/>
          <w:sz w:val="24"/>
          <w:szCs w:val="24"/>
          <w:lang w:val="ru-RU"/>
        </w:rPr>
      </w:pPr>
      <w:r w:rsidRPr="0058461C">
        <w:rPr>
          <w:b/>
          <w:bCs/>
          <w:sz w:val="24"/>
          <w:szCs w:val="24"/>
          <w:lang w:val="ru-RU"/>
        </w:rPr>
        <w:t>Оценка рисков:</w:t>
      </w:r>
    </w:p>
    <w:p w:rsidR="004815A2" w:rsidRPr="0058461C" w:rsidRDefault="004815A2" w:rsidP="000A59B7">
      <w:pPr>
        <w:pStyle w:val="a7"/>
        <w:spacing w:line="240" w:lineRule="auto"/>
        <w:jc w:val="both"/>
        <w:rPr>
          <w:sz w:val="24"/>
          <w:szCs w:val="24"/>
          <w:lang w:val="ru-RU"/>
        </w:rPr>
      </w:pPr>
    </w:p>
    <w:p w:rsidR="004815A2" w:rsidRPr="00A67B65" w:rsidRDefault="004815A2" w:rsidP="000A59B7">
      <w:pPr>
        <w:pStyle w:val="a7"/>
        <w:numPr>
          <w:ilvl w:val="0"/>
          <w:numId w:val="11"/>
        </w:numPr>
        <w:spacing w:line="240" w:lineRule="auto"/>
        <w:jc w:val="both"/>
        <w:rPr>
          <w:b/>
          <w:bCs/>
          <w:sz w:val="24"/>
          <w:szCs w:val="24"/>
          <w:lang w:val="ru-RU"/>
        </w:rPr>
      </w:pPr>
      <w:r w:rsidRPr="00A67B65">
        <w:rPr>
          <w:b/>
          <w:bCs/>
          <w:color w:val="000000"/>
          <w:sz w:val="24"/>
          <w:szCs w:val="24"/>
        </w:rPr>
        <w:t>Изменение функциональных требований на завершающем этапе проекта</w:t>
      </w:r>
    </w:p>
    <w:p w:rsidR="00A67B65" w:rsidRDefault="00A67B65" w:rsidP="000A59B7">
      <w:pPr>
        <w:pStyle w:val="a7"/>
        <w:spacing w:line="240" w:lineRule="auto"/>
        <w:jc w:val="both"/>
        <w:rPr>
          <w:i/>
          <w:iCs/>
          <w:sz w:val="24"/>
          <w:szCs w:val="24"/>
          <w:lang w:val="ru-RU"/>
        </w:rPr>
      </w:pPr>
      <w:r w:rsidRPr="00A67B65">
        <w:rPr>
          <w:i/>
          <w:iCs/>
          <w:sz w:val="24"/>
          <w:szCs w:val="24"/>
          <w:lang w:val="ru-RU"/>
        </w:rPr>
        <w:t xml:space="preserve">Ответственный за риск: Заказчик. </w:t>
      </w:r>
    </w:p>
    <w:p w:rsidR="004815A2" w:rsidRDefault="00A67B65" w:rsidP="000A59B7">
      <w:pPr>
        <w:pStyle w:val="a7"/>
        <w:spacing w:line="240" w:lineRule="auto"/>
        <w:jc w:val="both"/>
        <w:rPr>
          <w:i/>
          <w:iCs/>
          <w:sz w:val="24"/>
          <w:szCs w:val="24"/>
          <w:lang w:val="ru-RU"/>
        </w:rPr>
      </w:pPr>
      <w:r w:rsidRPr="00A67B65">
        <w:rPr>
          <w:i/>
          <w:iCs/>
          <w:sz w:val="24"/>
          <w:szCs w:val="24"/>
          <w:lang w:val="ru-RU"/>
        </w:rPr>
        <w:t>Предварительные меры: тестовая документация должна иметь адаптивный характер, предусмотреть возможность быстрого внесения изменений (новых требований по проекту)</w:t>
      </w:r>
      <w:r>
        <w:rPr>
          <w:i/>
          <w:iCs/>
          <w:sz w:val="24"/>
          <w:szCs w:val="24"/>
          <w:lang w:val="ru-RU"/>
        </w:rPr>
        <w:t>;</w:t>
      </w:r>
    </w:p>
    <w:p w:rsidR="00A67B65" w:rsidRPr="00A67B65" w:rsidRDefault="00A67B65" w:rsidP="00A67B65">
      <w:pPr>
        <w:pStyle w:val="a7"/>
        <w:numPr>
          <w:ilvl w:val="0"/>
          <w:numId w:val="11"/>
        </w:numPr>
        <w:spacing w:line="240" w:lineRule="auto"/>
        <w:jc w:val="both"/>
        <w:rPr>
          <w:b/>
          <w:bCs/>
          <w:sz w:val="24"/>
          <w:szCs w:val="24"/>
          <w:lang w:val="ru-RU"/>
        </w:rPr>
      </w:pPr>
      <w:r w:rsidRPr="00A67B65">
        <w:rPr>
          <w:b/>
          <w:bCs/>
          <w:sz w:val="24"/>
          <w:szCs w:val="24"/>
          <w:lang w:val="ru-RU"/>
        </w:rPr>
        <w:t>Отставание от графика работ</w:t>
      </w:r>
    </w:p>
    <w:p w:rsidR="00A67B65" w:rsidRDefault="00A67B65" w:rsidP="00A67B65">
      <w:pPr>
        <w:pStyle w:val="a7"/>
        <w:spacing w:line="240" w:lineRule="auto"/>
        <w:jc w:val="both"/>
        <w:rPr>
          <w:i/>
          <w:iCs/>
          <w:sz w:val="24"/>
          <w:szCs w:val="24"/>
          <w:lang w:val="ru-RU"/>
        </w:rPr>
      </w:pPr>
      <w:r w:rsidRPr="00A67B65">
        <w:rPr>
          <w:i/>
          <w:iCs/>
          <w:sz w:val="24"/>
          <w:szCs w:val="24"/>
          <w:lang w:val="ru-RU"/>
        </w:rPr>
        <w:t xml:space="preserve">Ответственный за риск: группа тестирования / команда разработчиков. </w:t>
      </w:r>
    </w:p>
    <w:p w:rsidR="00A67B65" w:rsidRDefault="00A67B65" w:rsidP="00A67B65">
      <w:pPr>
        <w:pStyle w:val="a7"/>
        <w:spacing w:line="240" w:lineRule="auto"/>
        <w:jc w:val="both"/>
        <w:rPr>
          <w:i/>
          <w:iCs/>
          <w:sz w:val="24"/>
          <w:szCs w:val="24"/>
          <w:lang w:val="ru-RU"/>
        </w:rPr>
      </w:pPr>
      <w:r w:rsidRPr="00A67B65">
        <w:rPr>
          <w:i/>
          <w:iCs/>
          <w:sz w:val="24"/>
          <w:szCs w:val="24"/>
          <w:lang w:val="ru-RU"/>
        </w:rPr>
        <w:t>Предварительные меры: чёткое планирование временных затрат на выполнение поставленных задач, своевременн</w:t>
      </w:r>
      <w:r>
        <w:rPr>
          <w:i/>
          <w:iCs/>
          <w:sz w:val="24"/>
          <w:szCs w:val="24"/>
          <w:lang w:val="ru-RU"/>
        </w:rPr>
        <w:t>ое</w:t>
      </w:r>
      <w:r w:rsidRPr="00A67B65">
        <w:rPr>
          <w:i/>
          <w:iCs/>
          <w:sz w:val="24"/>
          <w:szCs w:val="24"/>
          <w:lang w:val="ru-RU"/>
        </w:rPr>
        <w:t xml:space="preserve"> </w:t>
      </w:r>
      <w:r>
        <w:rPr>
          <w:i/>
          <w:iCs/>
          <w:sz w:val="24"/>
          <w:szCs w:val="24"/>
          <w:lang w:val="ru-RU"/>
        </w:rPr>
        <w:t>информирование</w:t>
      </w:r>
      <w:r w:rsidRPr="00A67B65">
        <w:rPr>
          <w:i/>
          <w:iCs/>
          <w:sz w:val="24"/>
          <w:szCs w:val="24"/>
          <w:lang w:val="ru-RU"/>
        </w:rPr>
        <w:t xml:space="preserve"> заказчика обо всех проблемах, возникающих в процессе тестирования и имплементации исправлений по дефектам и внедрения новой функциональности.</w:t>
      </w:r>
    </w:p>
    <w:p w:rsidR="00A67B65" w:rsidRDefault="00B03D61" w:rsidP="00A67B65">
      <w:pPr>
        <w:pStyle w:val="a7"/>
        <w:numPr>
          <w:ilvl w:val="0"/>
          <w:numId w:val="11"/>
        </w:numPr>
        <w:spacing w:line="240" w:lineRule="auto"/>
        <w:jc w:val="both"/>
        <w:rPr>
          <w:b/>
          <w:bCs/>
          <w:sz w:val="24"/>
          <w:szCs w:val="24"/>
          <w:lang w:val="ru-RU"/>
        </w:rPr>
      </w:pPr>
      <w:r w:rsidRPr="00B03D61">
        <w:rPr>
          <w:b/>
          <w:bCs/>
          <w:sz w:val="24"/>
          <w:szCs w:val="24"/>
          <w:lang w:val="ru-RU"/>
        </w:rPr>
        <w:t xml:space="preserve">Поставленный для проведения тестирования программный продукт имеет </w:t>
      </w:r>
      <w:proofErr w:type="gramStart"/>
      <w:r w:rsidRPr="00B03D61">
        <w:rPr>
          <w:b/>
          <w:bCs/>
          <w:sz w:val="24"/>
          <w:szCs w:val="24"/>
          <w:lang w:val="ru-RU"/>
        </w:rPr>
        <w:t>дефекты</w:t>
      </w:r>
      <w:proofErr w:type="gramEnd"/>
      <w:r w:rsidRPr="00B03D61">
        <w:rPr>
          <w:b/>
          <w:bCs/>
          <w:sz w:val="24"/>
          <w:szCs w:val="24"/>
          <w:lang w:val="ru-RU"/>
        </w:rPr>
        <w:t xml:space="preserve"> блокирующие основную функциональность</w:t>
      </w:r>
    </w:p>
    <w:p w:rsidR="00B03D61" w:rsidRDefault="00B03D61" w:rsidP="00B03D61">
      <w:pPr>
        <w:pStyle w:val="a7"/>
        <w:spacing w:line="240" w:lineRule="auto"/>
        <w:jc w:val="both"/>
        <w:rPr>
          <w:i/>
          <w:iCs/>
          <w:sz w:val="24"/>
          <w:szCs w:val="24"/>
          <w:lang w:val="ru-RU"/>
        </w:rPr>
      </w:pPr>
      <w:r w:rsidRPr="00B03D61">
        <w:rPr>
          <w:i/>
          <w:iCs/>
          <w:sz w:val="24"/>
          <w:szCs w:val="24"/>
          <w:lang w:val="ru-RU"/>
        </w:rPr>
        <w:t xml:space="preserve">Ответственный за риск: Команда разработчиков. </w:t>
      </w:r>
    </w:p>
    <w:p w:rsidR="00B03D61" w:rsidRPr="00B03D61" w:rsidRDefault="00B03D61" w:rsidP="00B03D61">
      <w:pPr>
        <w:pStyle w:val="a7"/>
        <w:spacing w:line="240" w:lineRule="auto"/>
        <w:jc w:val="both"/>
        <w:rPr>
          <w:i/>
          <w:iCs/>
          <w:sz w:val="24"/>
          <w:szCs w:val="24"/>
          <w:lang w:val="ru-RU"/>
        </w:rPr>
      </w:pPr>
      <w:r w:rsidRPr="00A67B65">
        <w:rPr>
          <w:i/>
          <w:iCs/>
          <w:sz w:val="24"/>
          <w:szCs w:val="24"/>
          <w:lang w:val="ru-RU"/>
        </w:rPr>
        <w:t xml:space="preserve">Предварительные меры: </w:t>
      </w:r>
      <w:r>
        <w:rPr>
          <w:i/>
          <w:iCs/>
          <w:sz w:val="24"/>
          <w:szCs w:val="24"/>
          <w:lang w:val="ru-RU"/>
        </w:rPr>
        <w:t>т</w:t>
      </w:r>
      <w:r w:rsidRPr="00B03D61">
        <w:rPr>
          <w:i/>
          <w:iCs/>
          <w:sz w:val="24"/>
          <w:szCs w:val="24"/>
          <w:lang w:val="ru-RU"/>
        </w:rPr>
        <w:t>ребуется оперативная реакция со стороны команды разработки для предоставления исправлений.</w:t>
      </w:r>
    </w:p>
    <w:p w:rsidR="00AB3DB2" w:rsidRPr="0058461C" w:rsidRDefault="00AB3DB2" w:rsidP="000A59B7">
      <w:pPr>
        <w:spacing w:line="240" w:lineRule="auto"/>
        <w:jc w:val="both"/>
        <w:rPr>
          <w:sz w:val="24"/>
          <w:szCs w:val="24"/>
        </w:rPr>
      </w:pPr>
    </w:p>
    <w:p w:rsidR="00AB3DB2" w:rsidRPr="0058461C" w:rsidRDefault="00000000" w:rsidP="000A59B7">
      <w:pPr>
        <w:numPr>
          <w:ilvl w:val="0"/>
          <w:numId w:val="4"/>
        </w:numPr>
        <w:spacing w:line="240" w:lineRule="auto"/>
        <w:jc w:val="both"/>
        <w:rPr>
          <w:b/>
          <w:sz w:val="24"/>
          <w:szCs w:val="24"/>
        </w:rPr>
      </w:pPr>
      <w:r w:rsidRPr="0058461C">
        <w:rPr>
          <w:b/>
          <w:sz w:val="24"/>
          <w:szCs w:val="24"/>
        </w:rPr>
        <w:t xml:space="preserve">Тестовая документация: </w:t>
      </w:r>
    </w:p>
    <w:p w:rsidR="00AB3DB2" w:rsidRPr="0058461C" w:rsidRDefault="00AB3DB2" w:rsidP="000A59B7">
      <w:pPr>
        <w:spacing w:line="240" w:lineRule="auto"/>
        <w:jc w:val="both"/>
        <w:rPr>
          <w:b/>
          <w:sz w:val="24"/>
          <w:szCs w:val="24"/>
        </w:rPr>
      </w:pPr>
    </w:p>
    <w:p w:rsidR="00AB3DB2" w:rsidRPr="0058461C" w:rsidRDefault="00000000" w:rsidP="000A59B7">
      <w:pPr>
        <w:spacing w:line="240" w:lineRule="auto"/>
        <w:jc w:val="both"/>
        <w:rPr>
          <w:sz w:val="24"/>
          <w:szCs w:val="24"/>
        </w:rPr>
      </w:pPr>
      <w:r w:rsidRPr="0058461C">
        <w:rPr>
          <w:sz w:val="24"/>
          <w:szCs w:val="24"/>
        </w:rPr>
        <w:lastRenderedPageBreak/>
        <w:t>После окончания тестирования предполагается наличие следующих документов:</w:t>
      </w:r>
    </w:p>
    <w:p w:rsidR="00AB3DB2" w:rsidRPr="0058461C" w:rsidRDefault="00AB3DB2" w:rsidP="000A59B7">
      <w:pPr>
        <w:spacing w:line="240" w:lineRule="auto"/>
        <w:jc w:val="both"/>
        <w:rPr>
          <w:sz w:val="24"/>
          <w:szCs w:val="24"/>
        </w:rPr>
      </w:pPr>
    </w:p>
    <w:p w:rsidR="00AB3DB2" w:rsidRPr="0058461C" w:rsidRDefault="00000000" w:rsidP="000A59B7">
      <w:pPr>
        <w:pStyle w:val="a7"/>
        <w:numPr>
          <w:ilvl w:val="0"/>
          <w:numId w:val="9"/>
        </w:numPr>
        <w:spacing w:line="240" w:lineRule="auto"/>
        <w:jc w:val="both"/>
        <w:rPr>
          <w:i/>
          <w:iCs/>
          <w:sz w:val="24"/>
          <w:szCs w:val="24"/>
        </w:rPr>
      </w:pPr>
      <w:r w:rsidRPr="0058461C">
        <w:rPr>
          <w:i/>
          <w:iCs/>
          <w:sz w:val="24"/>
          <w:szCs w:val="24"/>
        </w:rPr>
        <w:t>Тест-план</w:t>
      </w:r>
      <w:r w:rsidR="00C209FD">
        <w:rPr>
          <w:i/>
          <w:iCs/>
          <w:sz w:val="24"/>
          <w:szCs w:val="24"/>
          <w:lang w:val="ru-RU"/>
        </w:rPr>
        <w:t>;</w:t>
      </w:r>
    </w:p>
    <w:p w:rsidR="00AB3DB2" w:rsidRPr="0058461C" w:rsidRDefault="00000000" w:rsidP="000A59B7">
      <w:pPr>
        <w:pStyle w:val="a7"/>
        <w:numPr>
          <w:ilvl w:val="0"/>
          <w:numId w:val="9"/>
        </w:numPr>
        <w:spacing w:line="240" w:lineRule="auto"/>
        <w:jc w:val="both"/>
        <w:rPr>
          <w:i/>
          <w:iCs/>
          <w:sz w:val="24"/>
          <w:szCs w:val="24"/>
        </w:rPr>
      </w:pPr>
      <w:r w:rsidRPr="0058461C">
        <w:rPr>
          <w:i/>
          <w:iCs/>
          <w:sz w:val="24"/>
          <w:szCs w:val="24"/>
        </w:rPr>
        <w:t>Чек-лист</w:t>
      </w:r>
      <w:r w:rsidR="00C209FD">
        <w:rPr>
          <w:i/>
          <w:iCs/>
          <w:sz w:val="24"/>
          <w:szCs w:val="24"/>
          <w:lang w:val="ru-RU"/>
        </w:rPr>
        <w:t>;</w:t>
      </w:r>
    </w:p>
    <w:p w:rsidR="00AB3DB2" w:rsidRPr="0058461C" w:rsidRDefault="00000000" w:rsidP="000A59B7">
      <w:pPr>
        <w:pStyle w:val="a7"/>
        <w:numPr>
          <w:ilvl w:val="0"/>
          <w:numId w:val="9"/>
        </w:numPr>
        <w:spacing w:line="240" w:lineRule="auto"/>
        <w:jc w:val="both"/>
        <w:rPr>
          <w:i/>
          <w:iCs/>
          <w:sz w:val="24"/>
          <w:szCs w:val="24"/>
        </w:rPr>
      </w:pPr>
      <w:r w:rsidRPr="0058461C">
        <w:rPr>
          <w:i/>
          <w:iCs/>
          <w:sz w:val="24"/>
          <w:szCs w:val="24"/>
        </w:rPr>
        <w:t>Тест-кейсы</w:t>
      </w:r>
      <w:r w:rsidR="00C209FD">
        <w:rPr>
          <w:i/>
          <w:iCs/>
          <w:sz w:val="24"/>
          <w:szCs w:val="24"/>
          <w:lang w:val="ru-RU"/>
        </w:rPr>
        <w:t>;</w:t>
      </w:r>
    </w:p>
    <w:p w:rsidR="00863290" w:rsidRPr="0058461C" w:rsidRDefault="00863290" w:rsidP="000A59B7">
      <w:pPr>
        <w:pStyle w:val="a7"/>
        <w:numPr>
          <w:ilvl w:val="0"/>
          <w:numId w:val="9"/>
        </w:numPr>
        <w:spacing w:line="240" w:lineRule="auto"/>
        <w:jc w:val="both"/>
        <w:rPr>
          <w:i/>
          <w:iCs/>
          <w:sz w:val="24"/>
          <w:szCs w:val="24"/>
        </w:rPr>
      </w:pPr>
      <w:r w:rsidRPr="0058461C">
        <w:rPr>
          <w:i/>
          <w:iCs/>
          <w:sz w:val="24"/>
          <w:szCs w:val="24"/>
          <w:lang w:val="ru-RU"/>
        </w:rPr>
        <w:t>Отчет о выявленных дефектах</w:t>
      </w:r>
      <w:r w:rsidR="00C209FD">
        <w:rPr>
          <w:i/>
          <w:iCs/>
          <w:sz w:val="24"/>
          <w:szCs w:val="24"/>
          <w:lang w:val="ru-RU"/>
        </w:rPr>
        <w:t>.</w:t>
      </w:r>
    </w:p>
    <w:p w:rsidR="00AB3DB2" w:rsidRPr="0058461C" w:rsidRDefault="00AB3DB2" w:rsidP="000A59B7">
      <w:pPr>
        <w:spacing w:line="240" w:lineRule="auto"/>
        <w:jc w:val="both"/>
        <w:rPr>
          <w:sz w:val="24"/>
          <w:szCs w:val="24"/>
        </w:rPr>
      </w:pPr>
    </w:p>
    <w:p w:rsidR="00AB3DB2" w:rsidRPr="0058461C" w:rsidRDefault="00000000" w:rsidP="000A59B7">
      <w:pPr>
        <w:numPr>
          <w:ilvl w:val="0"/>
          <w:numId w:val="4"/>
        </w:numPr>
        <w:spacing w:line="240" w:lineRule="auto"/>
        <w:jc w:val="both"/>
        <w:rPr>
          <w:b/>
          <w:sz w:val="24"/>
          <w:szCs w:val="24"/>
        </w:rPr>
      </w:pPr>
      <w:r w:rsidRPr="0058461C">
        <w:rPr>
          <w:b/>
          <w:sz w:val="24"/>
          <w:szCs w:val="24"/>
        </w:rPr>
        <w:t xml:space="preserve">Тестовое окружение: </w:t>
      </w:r>
    </w:p>
    <w:p w:rsidR="00AB3DB2" w:rsidRPr="0058461C" w:rsidRDefault="00AB3DB2" w:rsidP="000A59B7">
      <w:pPr>
        <w:spacing w:line="240" w:lineRule="auto"/>
        <w:jc w:val="both"/>
        <w:rPr>
          <w:b/>
          <w:sz w:val="24"/>
          <w:szCs w:val="24"/>
          <w:lang w:val="ru-RU"/>
        </w:rPr>
      </w:pPr>
    </w:p>
    <w:tbl>
      <w:tblPr>
        <w:tblStyle w:val="Style10"/>
        <w:tblW w:w="962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17"/>
        <w:gridCol w:w="7511"/>
      </w:tblGrid>
      <w:tr w:rsidR="00AB3DB2" w:rsidRPr="0058461C" w:rsidTr="00FA7862">
        <w:trPr>
          <w:trHeight w:val="1663"/>
        </w:trPr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3DB2" w:rsidRPr="0058461C" w:rsidRDefault="00000000" w:rsidP="00C209FD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 w:rsidRPr="0058461C">
              <w:rPr>
                <w:b/>
                <w:sz w:val="24"/>
                <w:szCs w:val="24"/>
              </w:rPr>
              <w:t>Браузеры:</w:t>
            </w:r>
          </w:p>
        </w:tc>
        <w:tc>
          <w:tcPr>
            <w:tcW w:w="7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3DB2" w:rsidRPr="0058461C" w:rsidRDefault="00000000" w:rsidP="00C209F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58461C">
              <w:rPr>
                <w:sz w:val="24"/>
                <w:szCs w:val="24"/>
              </w:rPr>
              <w:t xml:space="preserve">1. </w:t>
            </w:r>
            <w:proofErr w:type="spellStart"/>
            <w:r w:rsidRPr="0058461C">
              <w:rPr>
                <w:sz w:val="24"/>
                <w:szCs w:val="24"/>
              </w:rPr>
              <w:t>Yandex</w:t>
            </w:r>
            <w:proofErr w:type="spellEnd"/>
            <w:r w:rsidRPr="0058461C">
              <w:rPr>
                <w:sz w:val="24"/>
                <w:szCs w:val="24"/>
              </w:rPr>
              <w:t xml:space="preserve"> </w:t>
            </w:r>
            <w:proofErr w:type="spellStart"/>
            <w:r w:rsidRPr="0058461C">
              <w:rPr>
                <w:sz w:val="24"/>
                <w:szCs w:val="24"/>
              </w:rPr>
              <w:t>browser</w:t>
            </w:r>
            <w:proofErr w:type="spellEnd"/>
            <w:r w:rsidR="003A4540" w:rsidRPr="0058461C">
              <w:rPr>
                <w:sz w:val="24"/>
                <w:szCs w:val="24"/>
                <w:lang w:val="en-US"/>
              </w:rPr>
              <w:t>.</w:t>
            </w:r>
            <w:r w:rsidRPr="0058461C">
              <w:rPr>
                <w:sz w:val="24"/>
                <w:szCs w:val="24"/>
              </w:rPr>
              <w:t xml:space="preserve"> </w:t>
            </w:r>
            <w:r w:rsidR="003A4540" w:rsidRPr="0058461C">
              <w:rPr>
                <w:sz w:val="24"/>
                <w:szCs w:val="24"/>
              </w:rPr>
              <w:t>В</w:t>
            </w:r>
            <w:r w:rsidRPr="0058461C">
              <w:rPr>
                <w:sz w:val="24"/>
                <w:szCs w:val="24"/>
              </w:rPr>
              <w:t xml:space="preserve">ерсия </w:t>
            </w:r>
            <w:r w:rsidR="00401E55" w:rsidRPr="0058461C">
              <w:rPr>
                <w:sz w:val="24"/>
                <w:szCs w:val="24"/>
              </w:rPr>
              <w:t>23.11.2.845 (64-bit)</w:t>
            </w:r>
          </w:p>
          <w:p w:rsidR="00AB3DB2" w:rsidRPr="0058461C" w:rsidRDefault="00AB3DB2" w:rsidP="00C209F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  <w:p w:rsidR="00AB3DB2" w:rsidRPr="0058461C" w:rsidRDefault="00000000" w:rsidP="00C209F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58461C">
              <w:rPr>
                <w:sz w:val="24"/>
                <w:szCs w:val="24"/>
              </w:rPr>
              <w:t xml:space="preserve">2. Google </w:t>
            </w:r>
            <w:r w:rsidR="003A4540" w:rsidRPr="0058461C">
              <w:rPr>
                <w:sz w:val="24"/>
                <w:szCs w:val="24"/>
                <w:lang w:val="en-US"/>
              </w:rPr>
              <w:t>C</w:t>
            </w:r>
            <w:proofErr w:type="spellStart"/>
            <w:r w:rsidRPr="0058461C">
              <w:rPr>
                <w:sz w:val="24"/>
                <w:szCs w:val="24"/>
              </w:rPr>
              <w:t>hrome</w:t>
            </w:r>
            <w:proofErr w:type="spellEnd"/>
            <w:r w:rsidR="003A4540" w:rsidRPr="0058461C">
              <w:rPr>
                <w:sz w:val="24"/>
                <w:szCs w:val="24"/>
                <w:lang w:val="en-US"/>
              </w:rPr>
              <w:t>.</w:t>
            </w:r>
            <w:r w:rsidRPr="0058461C">
              <w:rPr>
                <w:sz w:val="24"/>
                <w:szCs w:val="24"/>
              </w:rPr>
              <w:t xml:space="preserve"> </w:t>
            </w:r>
            <w:r w:rsidR="003A4540" w:rsidRPr="0058461C">
              <w:rPr>
                <w:sz w:val="24"/>
                <w:szCs w:val="24"/>
              </w:rPr>
              <w:t>В</w:t>
            </w:r>
            <w:r w:rsidRPr="0058461C">
              <w:rPr>
                <w:sz w:val="24"/>
                <w:szCs w:val="24"/>
              </w:rPr>
              <w:t>ерсия</w:t>
            </w:r>
            <w:r w:rsidR="00401E55" w:rsidRPr="0058461C">
              <w:rPr>
                <w:sz w:val="24"/>
                <w:szCs w:val="24"/>
              </w:rPr>
              <w:t xml:space="preserve"> 123.0.6312.59</w:t>
            </w:r>
          </w:p>
          <w:p w:rsidR="00AB3DB2" w:rsidRPr="0058461C" w:rsidRDefault="00AB3DB2" w:rsidP="00C209F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</w:p>
          <w:p w:rsidR="00AB3DB2" w:rsidRPr="0058461C" w:rsidRDefault="00000000" w:rsidP="00C209F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58461C">
              <w:rPr>
                <w:sz w:val="24"/>
                <w:szCs w:val="24"/>
              </w:rPr>
              <w:t xml:space="preserve">3. </w:t>
            </w:r>
            <w:r w:rsidR="003A4540" w:rsidRPr="0058461C">
              <w:rPr>
                <w:sz w:val="24"/>
                <w:szCs w:val="24"/>
                <w:lang w:val="en-US"/>
              </w:rPr>
              <w:t xml:space="preserve">Safari. </w:t>
            </w:r>
            <w:r w:rsidR="003A4540" w:rsidRPr="0058461C">
              <w:rPr>
                <w:sz w:val="24"/>
                <w:szCs w:val="24"/>
              </w:rPr>
              <w:t>Версия 17.3 (19617.2.4.11.8)</w:t>
            </w:r>
          </w:p>
        </w:tc>
      </w:tr>
      <w:tr w:rsidR="00AB3DB2" w:rsidRPr="0058461C" w:rsidTr="00FA7862">
        <w:trPr>
          <w:trHeight w:val="471"/>
        </w:trPr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3DB2" w:rsidRPr="0058461C" w:rsidRDefault="00000000" w:rsidP="00C209FD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 w:rsidRPr="0058461C">
              <w:rPr>
                <w:b/>
                <w:sz w:val="24"/>
                <w:szCs w:val="24"/>
              </w:rPr>
              <w:t>OC:</w:t>
            </w:r>
          </w:p>
        </w:tc>
        <w:tc>
          <w:tcPr>
            <w:tcW w:w="7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B3DB2" w:rsidRPr="0058461C" w:rsidRDefault="003A4540" w:rsidP="00C209FD">
            <w:pPr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 w:rsidRPr="0058461C">
              <w:rPr>
                <w:sz w:val="24"/>
                <w:szCs w:val="24"/>
                <w:lang w:val="en-US"/>
              </w:rPr>
              <w:t>macOS Sonoma 14.3</w:t>
            </w:r>
          </w:p>
        </w:tc>
      </w:tr>
      <w:tr w:rsidR="00FA7862" w:rsidRPr="0058461C" w:rsidTr="00FA7862">
        <w:trPr>
          <w:trHeight w:val="471"/>
        </w:trPr>
        <w:tc>
          <w:tcPr>
            <w:tcW w:w="2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862" w:rsidRPr="0058461C" w:rsidRDefault="00FA7862" w:rsidP="00C209FD">
            <w:pPr>
              <w:widowControl w:val="0"/>
              <w:spacing w:line="240" w:lineRule="auto"/>
              <w:jc w:val="both"/>
              <w:rPr>
                <w:b/>
                <w:sz w:val="24"/>
                <w:szCs w:val="24"/>
                <w:lang w:val="ru-RU"/>
              </w:rPr>
            </w:pPr>
            <w:r w:rsidRPr="0058461C">
              <w:rPr>
                <w:b/>
                <w:sz w:val="24"/>
                <w:szCs w:val="24"/>
                <w:lang w:val="ru-RU"/>
              </w:rPr>
              <w:t>Оборудование:</w:t>
            </w:r>
          </w:p>
        </w:tc>
        <w:tc>
          <w:tcPr>
            <w:tcW w:w="7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A7862" w:rsidRPr="0058461C" w:rsidRDefault="00FA7862" w:rsidP="00C209FD">
            <w:pPr>
              <w:widowControl w:val="0"/>
              <w:spacing w:line="240" w:lineRule="auto"/>
              <w:jc w:val="both"/>
              <w:rPr>
                <w:sz w:val="24"/>
                <w:szCs w:val="24"/>
                <w:lang w:val="en-US"/>
              </w:rPr>
            </w:pPr>
            <w:r w:rsidRPr="0058461C">
              <w:rPr>
                <w:sz w:val="24"/>
                <w:szCs w:val="24"/>
                <w:lang w:val="ru-RU"/>
              </w:rPr>
              <w:t xml:space="preserve">Ноутбук </w:t>
            </w:r>
            <w:proofErr w:type="spellStart"/>
            <w:r w:rsidRPr="0058461C">
              <w:rPr>
                <w:sz w:val="24"/>
                <w:szCs w:val="24"/>
                <w:lang w:val="ru-RU"/>
              </w:rPr>
              <w:t>MacBook</w:t>
            </w:r>
            <w:proofErr w:type="spellEnd"/>
            <w:r w:rsidRPr="0058461C">
              <w:rPr>
                <w:sz w:val="24"/>
                <w:szCs w:val="24"/>
                <w:lang w:val="ru-RU"/>
              </w:rPr>
              <w:t xml:space="preserve"> Air </w:t>
            </w:r>
            <w:r w:rsidRPr="0058461C">
              <w:rPr>
                <w:sz w:val="24"/>
                <w:szCs w:val="24"/>
                <w:lang w:val="en-US"/>
              </w:rPr>
              <w:t>M2</w:t>
            </w:r>
          </w:p>
        </w:tc>
      </w:tr>
    </w:tbl>
    <w:p w:rsidR="00AB3DB2" w:rsidRPr="0058461C" w:rsidRDefault="00AB3DB2" w:rsidP="000A59B7">
      <w:pPr>
        <w:spacing w:line="240" w:lineRule="auto"/>
        <w:jc w:val="both"/>
        <w:rPr>
          <w:sz w:val="24"/>
          <w:szCs w:val="24"/>
        </w:rPr>
      </w:pPr>
    </w:p>
    <w:p w:rsidR="00AB3DB2" w:rsidRPr="0058461C" w:rsidRDefault="004815A2" w:rsidP="000A59B7">
      <w:pPr>
        <w:pStyle w:val="a7"/>
        <w:numPr>
          <w:ilvl w:val="0"/>
          <w:numId w:val="4"/>
        </w:numPr>
        <w:spacing w:line="240" w:lineRule="auto"/>
        <w:jc w:val="both"/>
        <w:rPr>
          <w:b/>
          <w:bCs/>
          <w:sz w:val="24"/>
          <w:szCs w:val="24"/>
          <w:lang w:val="ru-RU"/>
        </w:rPr>
      </w:pPr>
      <w:r w:rsidRPr="0058461C">
        <w:rPr>
          <w:b/>
          <w:bCs/>
          <w:sz w:val="24"/>
          <w:szCs w:val="24"/>
          <w:lang w:val="ru-RU"/>
        </w:rPr>
        <w:t>Ответственные</w:t>
      </w:r>
      <w:r w:rsidR="00B03D61">
        <w:rPr>
          <w:b/>
          <w:bCs/>
          <w:sz w:val="24"/>
          <w:szCs w:val="24"/>
          <w:lang w:val="ru-RU"/>
        </w:rPr>
        <w:t>:</w:t>
      </w:r>
    </w:p>
    <w:p w:rsidR="001F01F2" w:rsidRPr="0058461C" w:rsidRDefault="001F01F2" w:rsidP="000A59B7">
      <w:pPr>
        <w:spacing w:line="240" w:lineRule="auto"/>
        <w:jc w:val="both"/>
        <w:rPr>
          <w:sz w:val="24"/>
          <w:szCs w:val="24"/>
          <w:lang w:val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0"/>
        <w:gridCol w:w="3344"/>
      </w:tblGrid>
      <w:tr w:rsidR="0058461C" w:rsidRPr="0058461C" w:rsidTr="000F6246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461C" w:rsidRPr="0058461C" w:rsidRDefault="0058461C" w:rsidP="000A59B7">
            <w:pPr>
              <w:pStyle w:val="c10"/>
              <w:spacing w:before="0" w:beforeAutospacing="0" w:after="0" w:afterAutospacing="0"/>
              <w:jc w:val="both"/>
              <w:rPr>
                <w:rFonts w:ascii="Arial" w:eastAsia="Arial" w:hAnsi="Arial" w:cs="Arial"/>
                <w:b/>
              </w:rPr>
            </w:pPr>
            <w:r w:rsidRPr="0058461C">
              <w:rPr>
                <w:rFonts w:ascii="Arial" w:eastAsia="Arial" w:hAnsi="Arial" w:cs="Arial"/>
                <w:b/>
              </w:rPr>
              <w:t>Тест менеджер - …</w:t>
            </w:r>
          </w:p>
        </w:tc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461C" w:rsidRPr="0058461C" w:rsidRDefault="0058461C" w:rsidP="000A59B7">
            <w:pPr>
              <w:jc w:val="both"/>
              <w:rPr>
                <w:color w:val="000000"/>
              </w:rPr>
            </w:pPr>
          </w:p>
        </w:tc>
      </w:tr>
      <w:tr w:rsidR="0058461C" w:rsidRPr="0058461C" w:rsidTr="000F6246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461C" w:rsidRPr="0058461C" w:rsidRDefault="0058461C" w:rsidP="000A59B7">
            <w:pPr>
              <w:pStyle w:val="c10"/>
              <w:spacing w:before="0" w:beforeAutospacing="0" w:after="0" w:afterAutospacing="0"/>
              <w:jc w:val="both"/>
              <w:rPr>
                <w:rFonts w:ascii="Arial" w:eastAsia="Arial" w:hAnsi="Arial" w:cs="Arial"/>
                <w:b/>
              </w:rPr>
            </w:pPr>
            <w:r w:rsidRPr="0058461C">
              <w:rPr>
                <w:rFonts w:ascii="Arial" w:eastAsia="Arial" w:hAnsi="Arial" w:cs="Arial"/>
                <w:b/>
              </w:rPr>
              <w:t>Тестировщик 1 - …</w:t>
            </w:r>
          </w:p>
        </w:tc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461C" w:rsidRPr="0058461C" w:rsidRDefault="0058461C" w:rsidP="000A59B7">
            <w:pPr>
              <w:jc w:val="both"/>
              <w:rPr>
                <w:color w:val="000000"/>
              </w:rPr>
            </w:pPr>
          </w:p>
        </w:tc>
      </w:tr>
      <w:tr w:rsidR="0058461C" w:rsidRPr="0058461C" w:rsidTr="000F6246"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461C" w:rsidRPr="0058461C" w:rsidRDefault="0058461C" w:rsidP="000A59B7">
            <w:pPr>
              <w:pStyle w:val="c10"/>
              <w:spacing w:before="0" w:beforeAutospacing="0" w:after="0" w:afterAutospacing="0"/>
              <w:jc w:val="both"/>
              <w:rPr>
                <w:rFonts w:ascii="Arial" w:eastAsia="Arial" w:hAnsi="Arial" w:cs="Arial"/>
                <w:b/>
              </w:rPr>
            </w:pPr>
            <w:r w:rsidRPr="0058461C">
              <w:rPr>
                <w:rFonts w:ascii="Arial" w:eastAsia="Arial" w:hAnsi="Arial" w:cs="Arial"/>
                <w:b/>
              </w:rPr>
              <w:t>Тестировщик 2 - …</w:t>
            </w:r>
          </w:p>
        </w:tc>
        <w:tc>
          <w:tcPr>
            <w:tcW w:w="33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8461C" w:rsidRPr="0058461C" w:rsidRDefault="0058461C" w:rsidP="000A59B7">
            <w:pPr>
              <w:jc w:val="both"/>
              <w:rPr>
                <w:color w:val="000000"/>
              </w:rPr>
            </w:pPr>
          </w:p>
        </w:tc>
      </w:tr>
    </w:tbl>
    <w:p w:rsidR="0058461C" w:rsidRPr="0058461C" w:rsidRDefault="0058461C" w:rsidP="000A59B7">
      <w:pPr>
        <w:pStyle w:val="a7"/>
        <w:spacing w:line="240" w:lineRule="auto"/>
        <w:jc w:val="both"/>
        <w:rPr>
          <w:sz w:val="24"/>
          <w:szCs w:val="24"/>
          <w:lang w:val="ru-RU"/>
        </w:rPr>
      </w:pPr>
    </w:p>
    <w:sectPr w:rsidR="0058461C" w:rsidRPr="0058461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94524" w:rsidRDefault="00D94524">
      <w:pPr>
        <w:spacing w:line="240" w:lineRule="auto"/>
      </w:pPr>
      <w:r>
        <w:separator/>
      </w:r>
    </w:p>
  </w:endnote>
  <w:endnote w:type="continuationSeparator" w:id="0">
    <w:p w:rsidR="00D94524" w:rsidRDefault="00D945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94524" w:rsidRDefault="00D94524">
      <w:r>
        <w:separator/>
      </w:r>
    </w:p>
  </w:footnote>
  <w:footnote w:type="continuationSeparator" w:id="0">
    <w:p w:rsidR="00D94524" w:rsidRDefault="00D945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205925"/>
    <w:multiLevelType w:val="multilevel"/>
    <w:tmpl w:val="75861E5E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CF092B84"/>
    <w:multiLevelType w:val="multilevel"/>
    <w:tmpl w:val="CF092B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FD51505"/>
    <w:multiLevelType w:val="hybridMultilevel"/>
    <w:tmpl w:val="4C84B6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58760D"/>
    <w:multiLevelType w:val="hybridMultilevel"/>
    <w:tmpl w:val="20F47EB6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17750B9B"/>
    <w:multiLevelType w:val="hybridMultilevel"/>
    <w:tmpl w:val="BE8EFC38"/>
    <w:lvl w:ilvl="0" w:tplc="04190003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6" w15:restartNumberingAfterBreak="0">
    <w:nsid w:val="1C580002"/>
    <w:multiLevelType w:val="hybridMultilevel"/>
    <w:tmpl w:val="9912B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45FA8"/>
    <w:multiLevelType w:val="hybridMultilevel"/>
    <w:tmpl w:val="0548D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1B0786"/>
    <w:multiLevelType w:val="hybridMultilevel"/>
    <w:tmpl w:val="8480C9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2B0BA1"/>
    <w:multiLevelType w:val="hybridMultilevel"/>
    <w:tmpl w:val="897CDA0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D386DB5"/>
    <w:multiLevelType w:val="hybridMultilevel"/>
    <w:tmpl w:val="35567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B5FC6"/>
    <w:multiLevelType w:val="multilevel"/>
    <w:tmpl w:val="12222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416D26"/>
    <w:multiLevelType w:val="hybridMultilevel"/>
    <w:tmpl w:val="112299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9D554A"/>
    <w:multiLevelType w:val="hybridMultilevel"/>
    <w:tmpl w:val="7DFEF0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F2633C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4A27E8"/>
    <w:multiLevelType w:val="hybridMultilevel"/>
    <w:tmpl w:val="60C0451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53C2B4D"/>
    <w:multiLevelType w:val="multilevel"/>
    <w:tmpl w:val="EC16CC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88D6767"/>
    <w:multiLevelType w:val="hybridMultilevel"/>
    <w:tmpl w:val="6CC6457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9ADCABA"/>
    <w:multiLevelType w:val="multilevel"/>
    <w:tmpl w:val="59ADCA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DCD38B6"/>
    <w:multiLevelType w:val="hybridMultilevel"/>
    <w:tmpl w:val="9920D6A0"/>
    <w:lvl w:ilvl="0" w:tplc="041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19" w15:restartNumberingAfterBreak="0">
    <w:nsid w:val="6C5673A4"/>
    <w:multiLevelType w:val="hybridMultilevel"/>
    <w:tmpl w:val="3F32D1B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36416743">
    <w:abstractNumId w:val="2"/>
  </w:num>
  <w:num w:numId="2" w16cid:durableId="1678192482">
    <w:abstractNumId w:val="1"/>
  </w:num>
  <w:num w:numId="3" w16cid:durableId="2112969123">
    <w:abstractNumId w:val="17"/>
  </w:num>
  <w:num w:numId="4" w16cid:durableId="1932931406">
    <w:abstractNumId w:val="0"/>
  </w:num>
  <w:num w:numId="5" w16cid:durableId="1829782876">
    <w:abstractNumId w:val="3"/>
  </w:num>
  <w:num w:numId="6" w16cid:durableId="1720394711">
    <w:abstractNumId w:val="7"/>
  </w:num>
  <w:num w:numId="7" w16cid:durableId="1919245934">
    <w:abstractNumId w:val="15"/>
  </w:num>
  <w:num w:numId="8" w16cid:durableId="1356808795">
    <w:abstractNumId w:val="11"/>
  </w:num>
  <w:num w:numId="9" w16cid:durableId="1214926193">
    <w:abstractNumId w:val="10"/>
  </w:num>
  <w:num w:numId="10" w16cid:durableId="630356474">
    <w:abstractNumId w:val="13"/>
  </w:num>
  <w:num w:numId="11" w16cid:durableId="2081904492">
    <w:abstractNumId w:val="6"/>
  </w:num>
  <w:num w:numId="12" w16cid:durableId="1606226440">
    <w:abstractNumId w:val="18"/>
  </w:num>
  <w:num w:numId="13" w16cid:durableId="1157648184">
    <w:abstractNumId w:val="19"/>
  </w:num>
  <w:num w:numId="14" w16cid:durableId="157233118">
    <w:abstractNumId w:val="5"/>
  </w:num>
  <w:num w:numId="15" w16cid:durableId="1297175207">
    <w:abstractNumId w:val="8"/>
  </w:num>
  <w:num w:numId="16" w16cid:durableId="84696283">
    <w:abstractNumId w:val="4"/>
  </w:num>
  <w:num w:numId="17" w16cid:durableId="1543590829">
    <w:abstractNumId w:val="14"/>
  </w:num>
  <w:num w:numId="18" w16cid:durableId="1101149913">
    <w:abstractNumId w:val="16"/>
  </w:num>
  <w:num w:numId="19" w16cid:durableId="1499811626">
    <w:abstractNumId w:val="9"/>
  </w:num>
  <w:num w:numId="20" w16cid:durableId="176884869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DB2"/>
    <w:rsid w:val="000225DF"/>
    <w:rsid w:val="000806EB"/>
    <w:rsid w:val="00096A3C"/>
    <w:rsid w:val="000A59B7"/>
    <w:rsid w:val="001216AF"/>
    <w:rsid w:val="001317A3"/>
    <w:rsid w:val="001F01F2"/>
    <w:rsid w:val="00275001"/>
    <w:rsid w:val="002914B6"/>
    <w:rsid w:val="00315110"/>
    <w:rsid w:val="003A4198"/>
    <w:rsid w:val="003A4540"/>
    <w:rsid w:val="00401E55"/>
    <w:rsid w:val="004815A2"/>
    <w:rsid w:val="00485E67"/>
    <w:rsid w:val="005238C9"/>
    <w:rsid w:val="0058461C"/>
    <w:rsid w:val="005A682F"/>
    <w:rsid w:val="005F069B"/>
    <w:rsid w:val="0069526C"/>
    <w:rsid w:val="006A72F8"/>
    <w:rsid w:val="00746D41"/>
    <w:rsid w:val="008050A7"/>
    <w:rsid w:val="00863005"/>
    <w:rsid w:val="00863290"/>
    <w:rsid w:val="00885B9F"/>
    <w:rsid w:val="00893A1B"/>
    <w:rsid w:val="008B146F"/>
    <w:rsid w:val="00934B8E"/>
    <w:rsid w:val="009716CA"/>
    <w:rsid w:val="009F1F26"/>
    <w:rsid w:val="00A028CA"/>
    <w:rsid w:val="00A320BC"/>
    <w:rsid w:val="00A67B65"/>
    <w:rsid w:val="00AB064A"/>
    <w:rsid w:val="00AB3DB2"/>
    <w:rsid w:val="00B03D61"/>
    <w:rsid w:val="00B158F9"/>
    <w:rsid w:val="00B723DD"/>
    <w:rsid w:val="00BB0FC1"/>
    <w:rsid w:val="00C209FD"/>
    <w:rsid w:val="00C6355E"/>
    <w:rsid w:val="00CD261C"/>
    <w:rsid w:val="00D02B17"/>
    <w:rsid w:val="00D23288"/>
    <w:rsid w:val="00D94524"/>
    <w:rsid w:val="00DE4DEA"/>
    <w:rsid w:val="00E24AE0"/>
    <w:rsid w:val="00FA7862"/>
    <w:rsid w:val="4984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0746B"/>
  <w15:docId w15:val="{2CB080A8-7D4A-8240-BBE9-B50BFEF8A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heading 5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spacing w:line="276" w:lineRule="auto"/>
    </w:pPr>
    <w:rPr>
      <w:sz w:val="22"/>
      <w:szCs w:val="22"/>
      <w:lang w:val="ru"/>
    </w:rPr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5">
    <w:name w:val="Hyperlink"/>
    <w:basedOn w:val="a0"/>
    <w:rsid w:val="009F1F26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F1F26"/>
    <w:rPr>
      <w:color w:val="605E5C"/>
      <w:shd w:val="clear" w:color="auto" w:fill="E1DFDD"/>
    </w:rPr>
  </w:style>
  <w:style w:type="paragraph" w:styleId="a7">
    <w:name w:val="List Paragraph"/>
    <w:basedOn w:val="a"/>
    <w:uiPriority w:val="99"/>
    <w:unhideWhenUsed/>
    <w:rsid w:val="00401E55"/>
    <w:pPr>
      <w:ind w:left="720"/>
      <w:contextualSpacing/>
    </w:pPr>
  </w:style>
  <w:style w:type="character" w:customStyle="1" w:styleId="apple-converted-space">
    <w:name w:val="apple-converted-space"/>
    <w:basedOn w:val="a0"/>
    <w:rsid w:val="008B146F"/>
  </w:style>
  <w:style w:type="character" w:customStyle="1" w:styleId="c11">
    <w:name w:val="c11"/>
    <w:basedOn w:val="a0"/>
    <w:rsid w:val="008B146F"/>
  </w:style>
  <w:style w:type="character" w:customStyle="1" w:styleId="c32">
    <w:name w:val="c32"/>
    <w:basedOn w:val="a0"/>
    <w:rsid w:val="00BB0FC1"/>
  </w:style>
  <w:style w:type="paragraph" w:customStyle="1" w:styleId="c14">
    <w:name w:val="c14"/>
    <w:basedOn w:val="a"/>
    <w:rsid w:val="00BB0F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customStyle="1" w:styleId="c10">
    <w:name w:val="c10"/>
    <w:basedOn w:val="a"/>
    <w:rsid w:val="00584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0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.ge/r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e.ge/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4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nastj</dc:creator>
  <cp:lastModifiedBy>Triplevoltage</cp:lastModifiedBy>
  <cp:revision>27</cp:revision>
  <dcterms:created xsi:type="dcterms:W3CDTF">2024-03-30T11:49:00Z</dcterms:created>
  <dcterms:modified xsi:type="dcterms:W3CDTF">2024-03-31T17:58:00Z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1597ACB3A27A4141A13E9AF4E7EFBB76</vt:lpwstr>
  </property>
</Properties>
</file>